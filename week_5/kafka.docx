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D61A2">
      <w:pPr>
        <w:pStyle w:val="2"/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WEEK_5</w:t>
      </w:r>
    </w:p>
    <w:p w14:paraId="46C7F6E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Name: Rajesh A</w:t>
      </w:r>
    </w:p>
    <w:p w14:paraId="76642ADD">
      <w:pPr>
        <w:pBdr>
          <w:bottom w:val="single" w:color="auto" w:sz="12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Superset_Id: 6384182</w:t>
      </w:r>
    </w:p>
    <w:p w14:paraId="7DB73F83">
      <w:pPr>
        <w:pStyle w:val="2"/>
      </w:pPr>
      <w:r>
        <w:t>Lab 6 - Kafka Chat Application with C# and .NET</w:t>
      </w:r>
    </w:p>
    <w:p w14:paraId="600FB249">
      <w:pPr>
        <w:pStyle w:val="3"/>
      </w:pPr>
      <w:r>
        <w:t>Objective</w:t>
      </w:r>
    </w:p>
    <w:p w14:paraId="10A3E777">
      <w:r>
        <w:t>In this lab, I learned how to integrate Apache Kafka with a C# console application using the Confluent.Kafka .NET client. The goal was to build a basic chat system where messages could be produced and consumed via Kafka topics.</w:t>
      </w:r>
    </w:p>
    <w:p w14:paraId="2C60720D">
      <w:pPr>
        <w:pStyle w:val="3"/>
      </w:pPr>
      <w:r>
        <w:t>Prerequisites</w:t>
      </w:r>
    </w:p>
    <w:p w14:paraId="24DD5EB1">
      <w:r>
        <w:t>• Java JDK 17 installed and JAVA_HOME configured</w:t>
      </w:r>
    </w:p>
    <w:p w14:paraId="0C8539B7">
      <w:r>
        <w:t>• Apache Kafka and Zookeeper installed on Windows</w:t>
      </w:r>
    </w:p>
    <w:p w14:paraId="7EE41BAB">
      <w:r>
        <w:t>• .NET SDK installed</w:t>
      </w:r>
    </w:p>
    <w:p w14:paraId="3595A735">
      <w:r>
        <w:t>• Visual Studio Code installed</w:t>
      </w:r>
    </w:p>
    <w:p w14:paraId="160CB9C0">
      <w:r>
        <w:t>• Confluent.Kafka NuGet package added to the project</w:t>
      </w:r>
    </w:p>
    <w:p w14:paraId="2435E468">
      <w:pPr>
        <w:pStyle w:val="3"/>
      </w:pPr>
      <w:r>
        <w:t>Setup Steps</w:t>
      </w:r>
    </w:p>
    <w:p w14:paraId="34470994">
      <w:r>
        <w:t>1. Start Zookeeper:</w:t>
      </w:r>
    </w:p>
    <w:p w14:paraId="68C41264">
      <w:pPr>
        <w:pStyle w:val="156"/>
      </w:pPr>
      <w:r>
        <w:t>.\zookeeper-server-start.bat ..\..\config\zookeeper.properties</w:t>
      </w:r>
    </w:p>
    <w:p w14:paraId="39FDE10C">
      <w:r>
        <w:t>2. Start Kafka server:</w:t>
      </w:r>
    </w:p>
    <w:p w14:paraId="441677EF">
      <w:pPr>
        <w:pStyle w:val="156"/>
      </w:pPr>
      <w:r>
        <w:t>.\kafka-server-start.bat ..\..\config\server.properties</w:t>
      </w:r>
    </w:p>
    <w:p w14:paraId="13DF42EC">
      <w:r>
        <w:t>3. Create topic:</w:t>
      </w:r>
    </w:p>
    <w:p w14:paraId="647E5984">
      <w:pPr>
        <w:pStyle w:val="156"/>
      </w:pPr>
      <w:r>
        <w:t>.\kafka-topics.bat --create --topic chat-topic --bootstrap-server localhost:9092 --partitions 1 --replication-factor 1</w:t>
      </w:r>
    </w:p>
    <w:p w14:paraId="2CE1CD3B">
      <w:pPr>
        <w:pStyle w:val="3"/>
      </w:pPr>
      <w:r>
        <w:t>Project Structure</w:t>
      </w:r>
    </w:p>
    <w:p w14:paraId="73D0B0E9">
      <w:r>
        <w:t>KafkaChatApp/</w:t>
      </w:r>
    </w:p>
    <w:p w14:paraId="5A6D3493">
      <w:r>
        <w:t>├── Program.cs</w:t>
      </w:r>
    </w:p>
    <w:p w14:paraId="5D36C288">
      <w:r>
        <w:t>├── Producer.cs</w:t>
      </w:r>
    </w:p>
    <w:p w14:paraId="6D1B0421">
      <w:r>
        <w:t>├── Consumer.cs</w:t>
      </w:r>
    </w:p>
    <w:p w14:paraId="2231100A">
      <w:pPr>
        <w:pStyle w:val="3"/>
      </w:pPr>
      <w:r>
        <w:t>Producer.cs</w:t>
      </w:r>
    </w:p>
    <w:p w14:paraId="3B61838E">
      <w:r>
        <w:t>Code to produce messages to Kafka topic.</w:t>
      </w:r>
    </w:p>
    <w:p w14:paraId="684B69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4CBB2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717C3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8BBBC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 w14:paraId="13BEE2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1E3B0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15405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33D753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17869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DFCFF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"Usage: dotnet run producer|consumer"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554B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9E33C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4C1D2CC3">
      <w:pPr>
        <w:keepNext w:val="0"/>
        <w:keepLines w:val="0"/>
        <w:widowControl/>
        <w:suppressLineNumbers w:val="0"/>
        <w:jc w:val="left"/>
      </w:pPr>
    </w:p>
    <w:p w14:paraId="3F257C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"producer"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1C4B5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50975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1F2D3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E825F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3C61D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"consumer"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92DE2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80FFE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58529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649EB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AD9B1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 w14:paraId="4893A1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64E22F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"Unknown command. Use 'producer' or 'consumer'."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C9798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C376F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F8B07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B044E78">
      <w:pPr>
        <w:keepNext w:val="0"/>
        <w:keepLines w:val="0"/>
        <w:widowControl/>
        <w:suppressLineNumbers w:val="0"/>
        <w:jc w:val="left"/>
      </w:pPr>
    </w:p>
    <w:p w14:paraId="4CA0AE93">
      <w:pPr>
        <w:pStyle w:val="3"/>
      </w:pPr>
      <w:r>
        <w:t>Consumer.cs</w:t>
      </w:r>
    </w:p>
    <w:p w14:paraId="7AA9E637">
      <w:r>
        <w:t>Code to consume messages from Kafka topic.</w:t>
      </w:r>
    </w:p>
    <w:p w14:paraId="13E85D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698FC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A5579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D768B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</w:t>
      </w:r>
    </w:p>
    <w:p w14:paraId="6B03AE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CE5C1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5C657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0C7DD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ConsumerConfig</w:t>
      </w:r>
    </w:p>
    <w:p w14:paraId="6976F6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19E07E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162DD3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B9F44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Earliest</w:t>
      </w:r>
    </w:p>
    <w:p w14:paraId="483084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 w14:paraId="601E9116">
      <w:pPr>
        <w:keepNext w:val="0"/>
        <w:keepLines w:val="0"/>
        <w:widowControl/>
        <w:suppressLineNumbers w:val="0"/>
        <w:jc w:val="left"/>
      </w:pPr>
    </w:p>
    <w:p w14:paraId="2A79677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FC0CF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1860245">
      <w:pPr>
        <w:keepNext w:val="0"/>
        <w:keepLines w:val="0"/>
        <w:widowControl/>
        <w:suppressLineNumbers w:val="0"/>
        <w:jc w:val="left"/>
      </w:pPr>
    </w:p>
    <w:p w14:paraId="2922AD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"Listening for messages (Ctrl+C to stop)..."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6F1FD17">
      <w:pPr>
        <w:keepNext w:val="0"/>
        <w:keepLines w:val="0"/>
        <w:widowControl/>
        <w:suppressLineNumbers w:val="0"/>
        <w:jc w:val="left"/>
      </w:pPr>
    </w:p>
    <w:p w14:paraId="28A717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</w:p>
    <w:p w14:paraId="0BC729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1FB50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38B22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63E372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77035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$"Received: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DB45D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41177B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5D583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OperationCanceledException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 }</w:t>
      </w:r>
    </w:p>
    <w:p w14:paraId="1D0C30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finally</w:t>
      </w:r>
    </w:p>
    <w:p w14:paraId="546BF4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33AC9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8F99B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A040A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2EAB1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C84D7A7">
      <w:pPr>
        <w:keepNext w:val="0"/>
        <w:keepLines w:val="0"/>
        <w:widowControl/>
        <w:suppressLineNumbers w:val="0"/>
        <w:jc w:val="left"/>
      </w:pPr>
    </w:p>
    <w:p w14:paraId="084B2505"/>
    <w:p w14:paraId="1C3F939C">
      <w:pPr>
        <w:pStyle w:val="3"/>
      </w:pPr>
      <w:r>
        <w:t>Program.cs</w:t>
      </w:r>
    </w:p>
    <w:p w14:paraId="3603F554">
      <w:r>
        <w:t>The entry point that decides whether to run the producer or consumer based on command-line arguments.</w:t>
      </w:r>
    </w:p>
    <w:p w14:paraId="4F47FB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7FC92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7C367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5E6D4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 w14:paraId="5767D6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9865A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71351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97EDB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58624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EA1D0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"Usage: dotnet run producer|consumer"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91993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70C35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02433CE0">
      <w:pPr>
        <w:keepNext w:val="0"/>
        <w:keepLines w:val="0"/>
        <w:widowControl/>
        <w:suppressLineNumbers w:val="0"/>
        <w:jc w:val="left"/>
      </w:pPr>
    </w:p>
    <w:p w14:paraId="6D04F9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"producer"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C7E44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195D3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E8E646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D6198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6D7560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"consumer"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C76C4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79237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0D174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4D581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59AF71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 w14:paraId="1F9056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674A8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"Unknown command. Use 'producer' or 'consumer'."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2958B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50702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9777D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6B2988C">
      <w:pPr>
        <w:keepNext w:val="0"/>
        <w:keepLines w:val="0"/>
        <w:widowControl/>
        <w:suppressLineNumbers w:val="0"/>
        <w:jc w:val="left"/>
      </w:pPr>
    </w:p>
    <w:p w14:paraId="3171FF3F">
      <w:pPr>
        <w:pStyle w:val="3"/>
      </w:pPr>
      <w:r>
        <w:t>Running the Application</w:t>
      </w:r>
    </w:p>
    <w:p w14:paraId="08F7D9BE">
      <w:r>
        <w:t>To run the producer:</w:t>
      </w:r>
    </w:p>
    <w:p w14:paraId="3228C1AD">
      <w:pPr>
        <w:pStyle w:val="156"/>
      </w:pPr>
      <w:r>
        <w:t>dotnet run -- producer</w:t>
      </w:r>
    </w:p>
    <w:p w14:paraId="54EE38C8">
      <w:r>
        <w:t>To run the consumer:</w:t>
      </w:r>
    </w:p>
    <w:p w14:paraId="1118D14E">
      <w:pPr>
        <w:pStyle w:val="156"/>
      </w:pPr>
      <w:r>
        <w:t>dotnet run -- consumer</w:t>
      </w:r>
    </w:p>
    <w:p w14:paraId="099EEF1B">
      <w:pPr>
        <w:pStyle w:val="3"/>
      </w:pPr>
      <w:r>
        <w:t>Conclusion</w:t>
      </w:r>
    </w:p>
    <w:p w14:paraId="71BAE533">
      <w:r>
        <w:t>This lab gave me hands-on experience with message-based communication using Apache Kafka and C#. I learned how to build, run, and test producer and consumer applications in a distributed environment. Kafka's real-time message handling and the simplicity of Confluent's .NET library made integration efficient.</w:t>
      </w:r>
    </w:p>
    <w:p w14:paraId="13E3AD96">
      <w:pPr>
        <w:pStyle w:val="3"/>
      </w:pPr>
      <w:r>
        <w:t>Screenshots</w:t>
      </w:r>
    </w:p>
    <w:p w14:paraId="4712591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1" name="Picture 1" descr="Screenshot 2025-07-15 09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5 0935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EC6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7-15 09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5 0935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D5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3" name="Picture 3" descr="Screenshot 2025-07-15 09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5 0934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039E">
      <w:pPr>
        <w:pBdr>
          <w:bottom w:val="single" w:color="auto" w:sz="12" w:space="0"/>
        </w:pBdr>
        <w:rPr>
          <w:rFonts w:hint="default"/>
          <w:lang w:val="en-US"/>
        </w:rPr>
      </w:pPr>
    </w:p>
    <w:p w14:paraId="6D2E615D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Than</w:t>
      </w:r>
      <w:bookmarkStart w:id="0" w:name="_GoBack"/>
      <w:bookmarkEnd w:id="0"/>
      <w:r>
        <w:rPr>
          <w:rFonts w:hint="default"/>
          <w:lang w:val="en-IN"/>
        </w:rPr>
        <w:t>k you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692FBE"/>
    <w:rsid w:val="348E76C9"/>
    <w:rsid w:val="554018A8"/>
    <w:rsid w:val="604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2025-07-23T20:39:14Z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FD9DB8B828014005A6B2F00AC8E758BB_13</vt:lpwstr>
  </property>
</Properties>
</file>
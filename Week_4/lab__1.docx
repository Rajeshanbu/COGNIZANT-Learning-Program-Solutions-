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FBDF31">
      <w:pPr>
        <w:pStyle w:val="37"/>
        <w:jc w:val="center"/>
        <w:rPr>
          <w:rFonts w:hint="default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u w:val="single"/>
          <w:lang w:val="en-IN"/>
        </w:rPr>
        <w:t>WEEK_4-Handson</w:t>
      </w:r>
    </w:p>
    <w:p w14:paraId="3ECCC585">
      <w:pPr>
        <w:pStyle w:val="37"/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Rajesh A</w:t>
      </w:r>
    </w:p>
    <w:p w14:paraId="4A6A301E">
      <w:pPr>
        <w:pStyle w:val="37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6384182</w:t>
      </w:r>
      <w:bookmarkStart w:id="0" w:name="_GoBack"/>
      <w:bookmarkEnd w:id="0"/>
    </w:p>
    <w:p w14:paraId="609F1B84">
      <w:pPr>
        <w:rPr>
          <w:rFonts w:hint="default" w:ascii="Times New Roman" w:hAnsi="Times New Roman" w:cs="Times New Roman"/>
          <w:lang w:val="en-IN"/>
        </w:rPr>
      </w:pPr>
    </w:p>
    <w:p w14:paraId="15491E35">
      <w:pPr>
        <w:pStyle w:val="3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44"/>
          <w:szCs w:val="44"/>
        </w:rPr>
        <w:t>Lab 1: Building First Web API in .NET 9.0</w:t>
      </w:r>
    </w:p>
    <w:p w14:paraId="36928072">
      <w:pPr>
        <w:pStyle w:val="2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Objectives</w:t>
      </w:r>
    </w:p>
    <w:p w14:paraId="6A8DD02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Explain RESTful web services, Web API, and Microservices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REST architecture features: Stateless, Representational State Transfer, JSON/XML messages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Difference between WebService &amp; WebAPI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Understand HttpRequest &amp; HttpResponse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Learn Http action verbs: GET, POST, PUT, DELETE and their usage in WebAPI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Learn about HttpStatusCodes: OK, BadRequest, InternalServerError, Unauthorized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Build a simple Web API with Read/Write actions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Understand configuration files like appSettings.json, launchSettings.json</w:t>
      </w:r>
    </w:p>
    <w:p w14:paraId="56510062">
      <w:pPr>
        <w:pStyle w:val="2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 1: Create Project</w:t>
      </w:r>
    </w:p>
    <w:p w14:paraId="29494C23">
      <w:pPr>
        <w:rPr>
          <w:rFonts w:hint="default"/>
        </w:rPr>
      </w:pPr>
    </w:p>
    <w:p w14:paraId="64A24DA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0"/>
        </w:rPr>
        <w:t>dotnet new webapi -n FirstWebApi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cd FirstWebApi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code .</w:t>
      </w:r>
    </w:p>
    <w:p w14:paraId="1DE70FB3">
      <w:pPr>
        <w:pStyle w:val="2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502535" cy="2172335"/>
            <wp:effectExtent l="0" t="0" r="1206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BF224">
      <w:pPr>
        <w:rPr>
          <w:rFonts w:hint="default" w:ascii="Times New Roman" w:hAnsi="Times New Roman" w:cs="Times New Roman"/>
        </w:rPr>
      </w:pPr>
    </w:p>
    <w:p w14:paraId="0BD06EAF">
      <w:pPr>
        <w:pStyle w:val="2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 2: Add BooksController.cs</w:t>
      </w:r>
    </w:p>
    <w:p w14:paraId="3A962723">
      <w:pPr>
        <w:rPr>
          <w:rFonts w:hint="default"/>
        </w:rPr>
      </w:pPr>
    </w:p>
    <w:p w14:paraId="0C7EF37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0"/>
        </w:rPr>
        <w:t>using Microsoft.AspNetCore.Mvc;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namespace FirstWebApi.Controllers;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[ApiController]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[Route("books")]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public class BooksController : ControllerBase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{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static List&lt;string&gt; books = new() { "Book A", "Book B" };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[HttpGet]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public ActionResult&lt;IEnumerable&lt;string&gt;&gt; GetBooks() =&gt; Ok(books);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[HttpPost]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public ActionResult AddBook([FromBody] string book)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{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    books.Add(book);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    return Ok("Book added");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}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[HttpPut("{index}")]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public ActionResult UpdateBook(int index, [FromBody] string book)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{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    if (index &lt; 0 || index &gt;= books.Count) return BadRequest("Invalid index");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    books[index] = book;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    return Ok("Book updated");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}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[HttpDelete("{index}")]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public ActionResult DeleteBook(int index)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{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    if (index &lt; 0 || index &gt;= books.Count) return NotFound("Invalid index");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    books.RemoveAt(index);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    return Ok("Book deleted");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 xml:space="preserve">    }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}</w:t>
      </w:r>
    </w:p>
    <w:p w14:paraId="70A9D2D7">
      <w:pPr>
        <w:pStyle w:val="2"/>
        <w:jc w:val="left"/>
        <w:rPr>
          <w:rFonts w:hint="default" w:ascii="Times New Roman" w:hAnsi="Times New Roman" w:cs="Times New Roman"/>
        </w:rPr>
      </w:pPr>
    </w:p>
    <w:p w14:paraId="56611BF3">
      <w:pPr>
        <w:pStyle w:val="2"/>
        <w:jc w:val="left"/>
        <w:rPr>
          <w:rFonts w:hint="default" w:ascii="Times New Roman" w:hAnsi="Times New Roman" w:cs="Times New Roman"/>
        </w:rPr>
      </w:pPr>
    </w:p>
    <w:p w14:paraId="35309FD4">
      <w:pPr>
        <w:pStyle w:val="2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 3: Modify Program.cs</w:t>
      </w:r>
    </w:p>
    <w:p w14:paraId="2ECA673C">
      <w:pPr>
        <w:rPr>
          <w:rFonts w:hint="default"/>
        </w:rPr>
      </w:pPr>
    </w:p>
    <w:p w14:paraId="477DD89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0"/>
        </w:rPr>
        <w:t>var builder = WebApplication.CreateBuilder(args);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builder.Services.AddControllers();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builder.Services.AddEndpointsApiExplorer();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var app = builder.Build();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app.UseHttpsRedirection();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app.UseAuthorization();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app.MapControllers();</w:t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br w:type="textWrapping"/>
      </w:r>
      <w:r>
        <w:rPr>
          <w:rFonts w:hint="default" w:ascii="Times New Roman" w:hAnsi="Times New Roman" w:cs="Times New Roman"/>
          <w:sz w:val="20"/>
        </w:rPr>
        <w:t>app.Run();</w:t>
      </w:r>
    </w:p>
    <w:p w14:paraId="44AECC26">
      <w:pPr>
        <w:pStyle w:val="2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 4: Run and Test in Browser</w:t>
      </w:r>
    </w:p>
    <w:p w14:paraId="787E72C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dotnet run → Visit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"https://localhost:PORT/books"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20"/>
          <w:rFonts w:hint="default" w:ascii="Times New Roman" w:hAnsi="Times New Roman" w:cs="Times New Roman"/>
        </w:rPr>
        <w:t>https://localhost:PORT/books</w:t>
      </w:r>
      <w:r>
        <w:rPr>
          <w:rFonts w:hint="default" w:ascii="Times New Roman" w:hAnsi="Times New Roman" w:cs="Times New Roman"/>
        </w:rPr>
        <w:fldChar w:fldCharType="end"/>
      </w:r>
    </w:p>
    <w:p w14:paraId="5ACFCEE0">
      <w:pPr>
        <w:rPr>
          <w:rFonts w:hint="default" w:ascii="Times New Roman" w:hAnsi="Times New Roman" w:cs="Times New Roman"/>
        </w:rPr>
      </w:pPr>
    </w:p>
    <w:p w14:paraId="243AF8D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478780" cy="3171190"/>
            <wp:effectExtent l="0" t="0" r="762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39BF4">
      <w:pPr>
        <w:pStyle w:val="2"/>
        <w:jc w:val="left"/>
        <w:rPr>
          <w:rFonts w:hint="default" w:ascii="Times New Roman" w:hAnsi="Times New Roman" w:cs="Times New Roman"/>
        </w:rPr>
      </w:pPr>
    </w:p>
    <w:p w14:paraId="1136A65A">
      <w:pPr>
        <w:pStyle w:val="2"/>
        <w:jc w:val="left"/>
        <w:rPr>
          <w:rFonts w:hint="default" w:ascii="Times New Roman" w:hAnsi="Times New Roman" w:cs="Times New Roman"/>
        </w:rPr>
      </w:pPr>
    </w:p>
    <w:p w14:paraId="7045B80D">
      <w:pPr>
        <w:pStyle w:val="2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Theory and Concepts</w:t>
      </w:r>
    </w:p>
    <w:p w14:paraId="4D4995B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RESTful Web Services:</w:t>
      </w:r>
    </w:p>
    <w:p w14:paraId="31DECEA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REST (Representational State Transfer) is an architectural style used for designing networked applications. It uses HTTP methods like GET, POST, PUT, DELETE.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Key features: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Stateless communication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Uses standard HTTP verbs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Can return JSON, XML, or any other format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Scalability and simplicity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</w:t>
      </w:r>
    </w:p>
    <w:p w14:paraId="409E1D8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Web API vs WebService:</w:t>
      </w:r>
    </w:p>
    <w:p w14:paraId="1BA10A5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WebService uses SOAP protocol, Web API uses REST.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Web API can return JSON, XML; WebService is mostly XML.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Web API is lightweight, better for modern web apps.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</w:t>
      </w:r>
    </w:p>
    <w:p w14:paraId="23FC599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Microservices Concept:</w:t>
      </w:r>
    </w:p>
    <w:p w14:paraId="01D348B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A microservice is a small, independently deployable service that performs a specific function and communicates with other microservices via lightweight protocols like HTTP or messaging queues.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</w:t>
      </w:r>
    </w:p>
    <w:p w14:paraId="2C3F095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HttpRequest &amp; HttpResponse:</w:t>
      </w:r>
    </w:p>
    <w:p w14:paraId="115739F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HttpRequest: Contains info from client → server (headers, method, body, etc.)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HttpResponse: Contains info server → client (status code, body, etc.)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</w:t>
      </w:r>
    </w:p>
    <w:p w14:paraId="45C0B9F0">
      <w:pPr>
        <w:rPr>
          <w:rFonts w:hint="default" w:ascii="Times New Roman" w:hAnsi="Times New Roman" w:cs="Times New Roman"/>
        </w:rPr>
      </w:pPr>
    </w:p>
    <w:p w14:paraId="19B1F0A2">
      <w:pPr>
        <w:rPr>
          <w:rFonts w:hint="default" w:ascii="Times New Roman" w:hAnsi="Times New Roman" w:cs="Times New Roman"/>
        </w:rPr>
      </w:pPr>
    </w:p>
    <w:p w14:paraId="682EB843">
      <w:pPr>
        <w:rPr>
          <w:rFonts w:hint="default" w:ascii="Times New Roman" w:hAnsi="Times New Roman" w:cs="Times New Roman"/>
        </w:rPr>
      </w:pPr>
    </w:p>
    <w:p w14:paraId="03DB464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Action Verbs in WebAPI:</w:t>
      </w:r>
    </w:p>
    <w:p w14:paraId="22DCE5C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[HttpGet]: Used to retrieve data.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[HttpPost]: Used to create new resource.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[HttpPut]: Used to update resource.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[HttpDelete]: Used to delete resource.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These are declared as attributes above action methods in controllers.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</w:t>
      </w:r>
    </w:p>
    <w:p w14:paraId="73C3CA4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 Status Codes:</w:t>
      </w:r>
    </w:p>
    <w:p w14:paraId="63CA531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- 200 OK: Request successful.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- 400 BadRequest: Client sent invalid data.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- 401 Unauthorized: Not authenticated.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- 500 InternalServerError: Server crashed.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</w:t>
      </w:r>
    </w:p>
    <w:p w14:paraId="3A6FF55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Configuration Files in WebAPI:</w:t>
      </w:r>
    </w:p>
    <w:p w14:paraId="29B806A7">
      <w:pPr>
        <w:pBdr>
          <w:bottom w:val="single" w:color="auto" w:sz="12" w:space="0"/>
        </w:pBd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appSettings.json: For custom settings, connection strings, etc.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launchSettings.json: Holds launch profile info for development.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Program.cs / Startup.cs: Registers services, routing, DI.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Web.config / Route.config: Used in .NET Framework (4.x) only.</w:t>
      </w:r>
    </w:p>
    <w:p w14:paraId="0C7C5569">
      <w:pPr>
        <w:pBdr>
          <w:bottom w:val="single" w:color="auto" w:sz="12" w:space="0"/>
        </w:pBd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</w:t>
      </w:r>
    </w:p>
    <w:p w14:paraId="6F1C2256">
      <w:pPr>
        <w:jc w:val="center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Thank you</w:t>
      </w:r>
    </w:p>
    <w:p w14:paraId="3AF42BFC">
      <w:pPr>
        <w:rPr>
          <w:rFonts w:hint="default" w:ascii="Times New Roman" w:hAnsi="Times New Roman" w:cs="Times New Roman"/>
          <w:lang w:val="en-I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8326D43"/>
    <w:rsid w:val="38B865CE"/>
    <w:rsid w:val="546D419F"/>
    <w:rsid w:val="568F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semiHidden/>
    <w:unhideWhenUsed/>
    <w:uiPriority w:val="99"/>
    <w:rPr>
      <w:color w:val="0000FF"/>
      <w:u w:val="single"/>
    </w:r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3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WPS_1674725026</cp:lastModifiedBy>
  <dcterms:modified xsi:type="dcterms:W3CDTF">2025-07-13T16:31:44Z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75AB568F686341AF8172C43668CA5CBB_13</vt:lpwstr>
  </property>
</Properties>
</file>
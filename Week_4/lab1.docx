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BDF31">
      <w:pPr>
        <w:pStyle w:val="37"/>
        <w:jc w:val="center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IN"/>
        </w:rPr>
        <w:t>WEEK_4-Handson</w:t>
      </w:r>
    </w:p>
    <w:p w14:paraId="3ECCC585">
      <w:pPr>
        <w:pStyle w:val="37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Rajesh A</w:t>
      </w:r>
    </w:p>
    <w:p w14:paraId="4A6A301E">
      <w:pPr>
        <w:pStyle w:val="37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6384182</w:t>
      </w:r>
    </w:p>
    <w:p w14:paraId="609F1B84">
      <w:pPr>
        <w:rPr>
          <w:rFonts w:hint="default" w:ascii="Times New Roman" w:hAnsi="Times New Roman" w:cs="Times New Roman"/>
          <w:lang w:val="en-IN"/>
        </w:rPr>
      </w:pPr>
    </w:p>
    <w:p w14:paraId="15491E35">
      <w:pPr>
        <w:pStyle w:val="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44"/>
          <w:szCs w:val="44"/>
        </w:rPr>
        <w:t>Lab 1: Building First Web API in .NET 9.0</w:t>
      </w:r>
    </w:p>
    <w:p w14:paraId="36928072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Objectives</w:t>
      </w:r>
    </w:p>
    <w:p w14:paraId="6A8DD02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Explain RESTful web services, Web API, and Microservices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REST architecture features: Stateless, Representational State Transfer, JSON/XML messages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Difference between WebService &amp; WebAPI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Understand HttpRequest &amp; HttpResponse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Learn Http action verbs: GET, POST, PUT, DELETE and their usage in WebAPI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Learn about HttpStatusCodes: OK, BadRequest, InternalServerError, Unauthorized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Build a simple Web API with Read/Write actions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Understand configuration files like appSettings.json, launchSettings.json</w:t>
      </w:r>
    </w:p>
    <w:p w14:paraId="56510062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1: Create Project</w:t>
      </w:r>
    </w:p>
    <w:p w14:paraId="29494C23">
      <w:pPr>
        <w:rPr>
          <w:rFonts w:hint="default"/>
        </w:rPr>
      </w:pPr>
    </w:p>
    <w:p w14:paraId="64A24D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>dotnet new webapi -n FirstWebApi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cd FirstWebApi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code .</w:t>
      </w:r>
    </w:p>
    <w:p w14:paraId="1DE70FB3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02535" cy="2172335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F224">
      <w:pPr>
        <w:rPr>
          <w:rFonts w:hint="default" w:ascii="Times New Roman" w:hAnsi="Times New Roman" w:cs="Times New Roman"/>
        </w:rPr>
      </w:pPr>
    </w:p>
    <w:p w14:paraId="0BD06EAF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2: Add BooksController.cs</w:t>
      </w:r>
    </w:p>
    <w:p w14:paraId="3A962723">
      <w:pPr>
        <w:rPr>
          <w:rFonts w:hint="default"/>
        </w:rPr>
      </w:pPr>
    </w:p>
    <w:p w14:paraId="0C7EF3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>using Microsoft.AspNetCore.Mvc;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namespace FirstWebApi.Controllers;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[ApiController]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[Route("books")]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public class BooksController : ControllerBase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static List&lt;string&gt; books = new() { "Book A", "Book B" };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[HttpGet]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ActionResult&lt;IEnumerable&lt;string&gt;&gt; GetBooks() =&gt; Ok(books);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[HttpPost]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AddBook([FromBody] string book)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books.Add(book);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Ok("Book added");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[HttpPut("{index}")]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UpdateBook(int index, [FromBody] string book)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if (index &lt; 0 || index &gt;= books.Count) return BadRequest("Invalid index");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books[index] = book;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Ok("Book updated");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[HttpDelete("{index}")]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DeleteBook(int index)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if (index &lt; 0 || index &gt;= books.Count) return NotFound("Invalid index");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books.RemoveAt(index);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Ok("Book deleted");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}</w:t>
      </w:r>
    </w:p>
    <w:p w14:paraId="70A9D2D7">
      <w:pPr>
        <w:pStyle w:val="2"/>
        <w:jc w:val="left"/>
        <w:rPr>
          <w:rFonts w:hint="default" w:ascii="Times New Roman" w:hAnsi="Times New Roman" w:cs="Times New Roman"/>
        </w:rPr>
      </w:pPr>
    </w:p>
    <w:p w14:paraId="56611BF3">
      <w:pPr>
        <w:pStyle w:val="2"/>
        <w:jc w:val="left"/>
        <w:rPr>
          <w:rFonts w:hint="default" w:ascii="Times New Roman" w:hAnsi="Times New Roman" w:cs="Times New Roman"/>
        </w:rPr>
      </w:pPr>
    </w:p>
    <w:p w14:paraId="35309FD4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3: Modify Program.cs</w:t>
      </w:r>
    </w:p>
    <w:p w14:paraId="2ECA673C">
      <w:pPr>
        <w:rPr>
          <w:rFonts w:hint="default"/>
        </w:rPr>
      </w:pPr>
    </w:p>
    <w:p w14:paraId="477DD8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>var builder = WebApplication.CreateBuilder(args);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builder.Services.AddControllers();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builder.Services.AddEndpointsApiExplorer();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var app = builder.Build();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app.UseHttpsRedirection();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app.UseAuthorization();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app.MapControllers();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app.Run();</w:t>
      </w:r>
    </w:p>
    <w:p w14:paraId="44AECC26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4: Run and Test in Browser</w:t>
      </w:r>
    </w:p>
    <w:p w14:paraId="787E72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dotnet run → Visit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"https://localhost:PORT/books"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0"/>
          <w:rFonts w:hint="default" w:ascii="Times New Roman" w:hAnsi="Times New Roman" w:cs="Times New Roman"/>
        </w:rPr>
        <w:t>https://localhost:PORT/books</w:t>
      </w:r>
      <w:r>
        <w:rPr>
          <w:rFonts w:hint="default" w:ascii="Times New Roman" w:hAnsi="Times New Roman" w:cs="Times New Roman"/>
        </w:rPr>
        <w:fldChar w:fldCharType="end"/>
      </w:r>
    </w:p>
    <w:p w14:paraId="5ACFCEE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483860" cy="3083560"/>
            <wp:effectExtent l="0" t="0" r="2540" b="10160"/>
            <wp:docPr id="7" name="Picture 7" descr="Screenshot 2025-07-16 00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16 0001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3AF8D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8780" cy="3171190"/>
            <wp:effectExtent l="0" t="0" r="762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9BF4">
      <w:pPr>
        <w:pStyle w:val="2"/>
        <w:jc w:val="left"/>
        <w:rPr>
          <w:rFonts w:hint="default" w:ascii="Times New Roman" w:hAnsi="Times New Roman" w:cs="Times New Roman"/>
        </w:rPr>
      </w:pPr>
    </w:p>
    <w:p w14:paraId="1136A65A">
      <w:pPr>
        <w:pStyle w:val="2"/>
        <w:jc w:val="left"/>
        <w:rPr>
          <w:rFonts w:hint="default" w:ascii="Times New Roman" w:hAnsi="Times New Roman" w:cs="Times New Roman"/>
        </w:rPr>
      </w:pPr>
    </w:p>
    <w:p w14:paraId="7045B80D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Theory and Concepts</w:t>
      </w:r>
    </w:p>
    <w:p w14:paraId="4D4995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RESTful Web Services:</w:t>
      </w:r>
    </w:p>
    <w:p w14:paraId="31DECEA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REST (Representational State Transfer) is an architectural style used for designing networked applications. It uses HTTP methods like GET, POST, PUT, DELETE.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Key features: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Stateless communication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Uses standard HTTP verbs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Can return JSON, XML, or any other format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Scalability and simplicity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409E1D8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Web API vs WebService:</w:t>
      </w:r>
    </w:p>
    <w:p w14:paraId="1BA10A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WebService uses SOAP protocol, Web API uses REST.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 API can return JSON, XML; WebService is mostly XML.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 API is lightweight, better for modern web apps.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23FC59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Microservices Concept:</w:t>
      </w:r>
    </w:p>
    <w:p w14:paraId="01D348B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 microservice is a small, independently deployable service that performs a specific function and communicates with other microservices via lightweight protocols like HTTP or messaging queues.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2C3F09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HttpRequest &amp; HttpResponse:</w:t>
      </w:r>
    </w:p>
    <w:p w14:paraId="115739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HttpRequest: Contains info from client → server (headers, method, body, etc.)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HttpResponse: Contains info server → client (status code, body, etc.)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45C0B9F0">
      <w:pPr>
        <w:rPr>
          <w:rFonts w:hint="default" w:ascii="Times New Roman" w:hAnsi="Times New Roman" w:cs="Times New Roman"/>
        </w:rPr>
      </w:pPr>
    </w:p>
    <w:p w14:paraId="19B1F0A2">
      <w:pPr>
        <w:rPr>
          <w:rFonts w:hint="default" w:ascii="Times New Roman" w:hAnsi="Times New Roman" w:cs="Times New Roman"/>
        </w:rPr>
      </w:pPr>
    </w:p>
    <w:p w14:paraId="682EB843">
      <w:pPr>
        <w:rPr>
          <w:rFonts w:hint="default" w:ascii="Times New Roman" w:hAnsi="Times New Roman" w:cs="Times New Roman"/>
        </w:rPr>
      </w:pPr>
    </w:p>
    <w:p w14:paraId="03DB46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Action Verbs in WebAPI:</w:t>
      </w:r>
    </w:p>
    <w:p w14:paraId="22DCE5C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[HttpGet]: Used to retrieve data.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[HttpPost]: Used to create new resource.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[HttpPut]: Used to update resource.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[HttpDelete]: Used to delete resource.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These are declared as attributes above action methods in controllers.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73C3CA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 Status Codes:</w:t>
      </w:r>
    </w:p>
    <w:p w14:paraId="63CA53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- 200 OK: Request successful.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- 400 BadRequest: Client sent invalid data.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- 401 Unauthorized: Not authenticated.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- 500 InternalServerError: Server crashed.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3A6FF5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Configuration Files in WebAPI:</w:t>
      </w:r>
    </w:p>
    <w:p w14:paraId="29B806A7">
      <w:pPr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appSettings.json: For custom settings, connection strings, etc.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launchSettings.json: Holds launch profile info for development.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Program.cs / Startup.cs: Registers services, routing, DI.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Web.config / Route.config: Used in .NET Framework (4.x) only.</w:t>
      </w:r>
    </w:p>
    <w:p w14:paraId="670671E7">
      <w:pPr>
        <w:pBdr>
          <w:bottom w:val="single" w:color="auto" w:sz="12" w:space="0"/>
        </w:pBd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______________________________________________________________________________</w:t>
      </w:r>
    </w:p>
    <w:p w14:paraId="11E2A0F9">
      <w:pPr>
        <w:pBdr>
          <w:bottom w:val="single" w:color="auto" w:sz="12" w:space="0"/>
        </w:pBd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 by swagger</w:t>
      </w:r>
    </w:p>
    <w:p w14:paraId="3779BADE">
      <w:pPr>
        <w:numPr>
          <w:ilvl w:val="0"/>
          <w:numId w:val="7"/>
        </w:numPr>
        <w:pBdr>
          <w:bottom w:val="single" w:color="auto" w:sz="12" w:space="0"/>
        </w:pBd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Post:</w:t>
      </w: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469255" cy="2704465"/>
            <wp:effectExtent l="0" t="0" r="1905" b="8255"/>
            <wp:docPr id="3" name="Picture 3" descr="Screenshot 2025-07-15 23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5 2354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3A03">
      <w:pPr>
        <w:pBdr>
          <w:bottom w:val="single" w:color="auto" w:sz="12" w:space="0"/>
        </w:pBdr>
        <w:rPr>
          <w:rFonts w:hint="default" w:ascii="Times New Roman" w:hAnsi="Times New Roman" w:cs="Times New Roman"/>
        </w:rPr>
      </w:pPr>
    </w:p>
    <w:p w14:paraId="6EE8A03D">
      <w:pPr>
        <w:numPr>
          <w:ilvl w:val="0"/>
          <w:numId w:val="8"/>
        </w:numPr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Get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8145" cy="3042285"/>
            <wp:effectExtent l="0" t="0" r="8255" b="5715"/>
            <wp:docPr id="5" name="Picture 5" descr="Screenshot 2025-07-15 235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5 2354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ACD4">
      <w:pPr>
        <w:numPr>
          <w:ilvl w:val="0"/>
          <w:numId w:val="8"/>
        </w:numPr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Delete</w:t>
      </w:r>
    </w:p>
    <w:p w14:paraId="2F52EBB2">
      <w:pPr>
        <w:numPr>
          <w:ilvl w:val="0"/>
          <w:numId w:val="0"/>
        </w:numPr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2430" cy="2908300"/>
            <wp:effectExtent l="0" t="0" r="13970" b="2540"/>
            <wp:docPr id="4" name="Picture 4" descr="Screenshot 2025-07-15 23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5 2354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0D28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423779D3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31226244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6E04068E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35AEEFCC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3F89F3E9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244FB9F2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535F7EEF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4.Put</w:t>
      </w:r>
    </w:p>
    <w:p w14:paraId="0C7C5569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2430" cy="2261235"/>
            <wp:effectExtent l="0" t="0" r="13970" b="9525"/>
            <wp:docPr id="6" name="Picture 6" descr="Screenshot 2025-07-15 23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5 2354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6F1C2256">
      <w:pPr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Thank you</w:t>
      </w:r>
    </w:p>
    <w:p w14:paraId="3AF42BFC">
      <w:pPr>
        <w:rPr>
          <w:rFonts w:hint="default" w:ascii="Times New Roman" w:hAnsi="Times New Roman" w:cs="Times New Roman"/>
          <w:lang w:val="en-I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08F7EB"/>
    <w:multiLevelType w:val="singleLevel"/>
    <w:tmpl w:val="F108F7E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263F323"/>
    <w:multiLevelType w:val="singleLevel"/>
    <w:tmpl w:val="0263F32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326D43"/>
    <w:rsid w:val="38B865CE"/>
    <w:rsid w:val="45EA1769"/>
    <w:rsid w:val="546D419F"/>
    <w:rsid w:val="568F71D6"/>
    <w:rsid w:val="775E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2025-07-15T18:38:43Z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4F7BD974F2B046CCB49D94CBDC9FA5EC_13</vt:lpwstr>
  </property>
</Properties>
</file>
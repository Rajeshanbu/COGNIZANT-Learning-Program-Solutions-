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6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6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6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26EFC8F7">
      <w:pPr>
        <w:pStyle w:val="36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________________________________</w:t>
      </w:r>
    </w:p>
    <w:p w14:paraId="0C8C68E9">
      <w:pPr>
        <w:pStyle w:val="36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Lab 2: Swagger, Postman &amp; Route Customization</w:t>
      </w:r>
    </w:p>
    <w:p w14:paraId="2D62F3C4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25FFBA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Install and configure Swagger in Web API project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 ProducesResponseType for response documentation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Add SwaggerGen and UseSwaggerUI in Program.cs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Test APIs using Postman tool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structure of Postman requests (Headers, Body, Auth)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Modify route using [Route] attribute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ActionName for having multiple methods with same verb</w:t>
      </w:r>
      <w:r>
        <w:rPr>
          <w:rFonts w:hint="default" w:ascii="Times New Roman" w:hAnsi="Times New Roman" w:cs="Times New Roman"/>
        </w:rPr>
        <w:br w:type="textWrapping"/>
      </w:r>
    </w:p>
    <w:p w14:paraId="2AC64A53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or Reuse Existing Project</w:t>
      </w:r>
    </w:p>
    <w:p w14:paraId="16CFD290">
      <w:pPr>
        <w:rPr>
          <w:rFonts w:hint="default" w:ascii="Times New Roman" w:hAnsi="Times New Roman" w:cs="Times New Roman"/>
        </w:rPr>
      </w:pPr>
    </w:p>
    <w:p w14:paraId="16E114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the project from Lab 1 or create a new one.</w:t>
      </w:r>
    </w:p>
    <w:p w14:paraId="5FA76FEC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Add EmployeeController.cs</w:t>
      </w:r>
    </w:p>
    <w:p w14:paraId="766C1ADE">
      <w:pPr>
        <w:rPr>
          <w:rFonts w:hint="default" w:ascii="Times New Roman" w:hAnsi="Times New Roman" w:cs="Times New Roman"/>
        </w:rPr>
      </w:pPr>
    </w:p>
    <w:p w14:paraId="3FBA5C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using Microsoft.AspNetCore.Mvc;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namespace FirstWebApi.Controllers;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[ApiController]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[Route("emp")]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public class EmployeeController : ControllerBase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static List&lt;string&gt; employees = new() { "Alice", "Bob", "Charlie" };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[HttpGet]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ActionResult&lt;IEnumerable&lt;string&gt;&gt; GetEmployees() =&gt; Ok(employees);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[HttpPost]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AddEmployee([FromBody] string emp)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employees.Add(emp);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Ok("Employee added");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[HttpPut("{index}")]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UpdateEmployee(int index, [FromBody] string name)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employees.Count) return BadRequest("Invalid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employees[index] = name;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Ok("Employee updated");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[HttpDelete("{index}")]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DeleteEmployee(int index)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employees.Count) return NotFound("Invalid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employees.RemoveAt(index);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Ok("Employee deleted");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</w:t>
      </w:r>
    </w:p>
    <w:p w14:paraId="2C8559F4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Install Swagger</w:t>
      </w:r>
    </w:p>
    <w:p w14:paraId="14B9A309">
      <w:pPr>
        <w:rPr>
          <w:rFonts w:hint="default" w:ascii="Times New Roman" w:hAnsi="Times New Roman" w:cs="Times New Roman"/>
        </w:rPr>
      </w:pPr>
    </w:p>
    <w:p w14:paraId="742B53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dotnet add package Swashbuckle.AspNetCore</w:t>
      </w:r>
    </w:p>
    <w:p w14:paraId="2B7CAC73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Add Swagger in Program.cs</w:t>
      </w:r>
    </w:p>
    <w:p w14:paraId="7D6F1083">
      <w:pPr>
        <w:rPr>
          <w:rFonts w:hint="default" w:ascii="Times New Roman" w:hAnsi="Times New Roman" w:cs="Times New Roman"/>
        </w:rPr>
      </w:pPr>
    </w:p>
    <w:p w14:paraId="302815F0">
      <w:pPr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>builder.Services.AddSwaggerGen(c =&gt;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c.SwaggerDoc("v1", new Microsoft.OpenApi.Models.OpenApiInfo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Title = "Swagger Demo",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Version = "v1",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Description = "TBD",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TermsOfService = new Uri("https://example.com/terms"),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Contact = new Microsoft.OpenApi.Models.OpenApiContact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    Name = "John Doe",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    Email = "john@xyzmail.com",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    Url = new Uri("https://www.example.com")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},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License = new Microsoft.OpenApi.Models.OpenApiLicense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    Name = "License Terms",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    Url = new Uri("https://www.example.com")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app.UseSwagger();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app.UseSwaggerUI(c =&gt;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c.SwaggerEndpoint("/swagger/v1/swagger.json", "Swagger Demo");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});</w:t>
      </w:r>
    </w:p>
    <w:p w14:paraId="70E14123">
      <w:pPr>
        <w:rPr>
          <w:rFonts w:hint="default" w:ascii="Times New Roman" w:hAnsi="Times New Roman" w:cs="Times New Roman"/>
          <w:sz w:val="20"/>
        </w:rPr>
      </w:pPr>
    </w:p>
    <w:p w14:paraId="570C6E43">
      <w:pPr>
        <w:rPr>
          <w:rFonts w:hint="default" w:ascii="Times New Roman" w:hAnsi="Times New Roman" w:cs="Times New Roman"/>
          <w:sz w:val="20"/>
        </w:rPr>
      </w:pPr>
    </w:p>
    <w:p w14:paraId="0AC1C4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40755" cy="3568700"/>
            <wp:effectExtent l="0" t="0" r="9525" b="12700"/>
            <wp:docPr id="2" name="Picture 2" descr="Screenshot 2025-07-13 18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833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0C5">
      <w:pPr>
        <w:pStyle w:val="2"/>
        <w:jc w:val="left"/>
        <w:rPr>
          <w:rFonts w:hint="default" w:ascii="Times New Roman" w:hAnsi="Times New Roman" w:cs="Times New Roman"/>
        </w:rPr>
      </w:pPr>
    </w:p>
    <w:p w14:paraId="6B282578">
      <w:pPr>
        <w:pStyle w:val="2"/>
        <w:jc w:val="left"/>
        <w:rPr>
          <w:rFonts w:hint="default" w:ascii="Times New Roman" w:hAnsi="Times New Roman" w:cs="Times New Roman"/>
        </w:rPr>
      </w:pPr>
    </w:p>
    <w:p w14:paraId="0D83CA0A">
      <w:pPr>
        <w:pStyle w:val="2"/>
        <w:jc w:val="left"/>
        <w:rPr>
          <w:rFonts w:hint="default" w:ascii="Times New Roman" w:hAnsi="Times New Roman" w:cs="Times New Roman"/>
        </w:rPr>
      </w:pPr>
    </w:p>
    <w:p w14:paraId="67E94ECF">
      <w:pPr>
        <w:pStyle w:val="2"/>
        <w:jc w:val="left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>Step 5: Test in Postman</w:t>
      </w:r>
    </w:p>
    <w:p w14:paraId="644AF3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Postman and send GET to https://localhost:PORT/emp</w:t>
      </w:r>
    </w:p>
    <w:p w14:paraId="71E2B93D">
      <w:pPr>
        <w:pStyle w:val="2"/>
        <w:jc w:val="left"/>
        <w:rPr>
          <w:rFonts w:hint="default" w:ascii="Times New Roman" w:hAnsi="Times New Roman" w:cs="Times New Roman"/>
        </w:rPr>
      </w:pPr>
    </w:p>
    <w:p w14:paraId="48367C6E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5765" cy="341693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0E5C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Theory and Concepts</w:t>
      </w:r>
    </w:p>
    <w:p w14:paraId="63079F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Swagger:</w:t>
      </w:r>
    </w:p>
    <w:p w14:paraId="1E73C2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Swagger is a tool for documenting and testing APIs. It auto-generates UI to interact with your API.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Swashbuckle.AspNetCore is the NuGet package for Swagger in .NET Core.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ProducesResponseType can be used to describe response codes.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Swagger UI is accessible at /swagger.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AD457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Postman Tool:</w:t>
      </w:r>
    </w:p>
    <w:p w14:paraId="3204004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Postman is an API testing tool. It allows you to: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Choose HTTP verbs (GET, POST,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Set headers (Content-Type, Authorization)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Send body (JSON)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View response status and body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Organize requests into collections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1FB8B7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Route Customization in WebAPI:</w:t>
      </w:r>
    </w:p>
    <w:p w14:paraId="7EEC8E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[Route("emp")]: Sets custom URL path.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[ActionName("GetEmployeesList")]: Allows multiple methods with same verb but different names.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Helps in making APIs more readable and user-friendly.</w:t>
      </w:r>
    </w:p>
    <w:p w14:paraId="1C814B3C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</w:p>
    <w:p w14:paraId="5152A80B">
      <w:pPr>
        <w:jc w:val="center"/>
      </w:pPr>
      <w:r>
        <w:rPr>
          <w:rFonts w:hint="default" w:ascii="Times New Roman" w:hAnsi="Times New Roman" w:cs="Times New Roman"/>
          <w:lang w:val="en-IN"/>
        </w:rPr>
        <w:t>Thank you</w:t>
      </w:r>
      <w:r>
        <w:rPr>
          <w:rFonts w:hint="default" w:ascii="Times New Roman" w:hAnsi="Times New Roman" w:cs="Times New Roma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19671A"/>
    <w:rsid w:val="366E781A"/>
    <w:rsid w:val="4778261A"/>
    <w:rsid w:val="5EDD25CB"/>
    <w:rsid w:val="6B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2025-07-13T16:37:13Z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4F67C0FAC9634007BDEA471112282B79_13</vt:lpwstr>
  </property>
</Properties>
</file>
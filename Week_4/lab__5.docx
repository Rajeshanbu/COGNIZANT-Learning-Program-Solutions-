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FBDF31">
      <w:pPr>
        <w:pStyle w:val="36"/>
        <w:jc w:val="center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sz w:val="40"/>
          <w:szCs w:val="40"/>
          <w:u w:val="single"/>
          <w:lang w:val="en-IN"/>
        </w:rPr>
        <w:t>WEEK_4-Handson</w:t>
      </w:r>
    </w:p>
    <w:p w14:paraId="3ECCC585">
      <w:pPr>
        <w:pStyle w:val="36"/>
        <w:rPr>
          <w:rFonts w:hint="default" w:ascii="Times New Roman" w:hAnsi="Times New Roman" w:cs="Times New Roman"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sz w:val="40"/>
          <w:szCs w:val="40"/>
          <w:lang w:val="en-IN"/>
        </w:rPr>
        <w:t>Rajesh A</w:t>
      </w:r>
    </w:p>
    <w:p w14:paraId="4A6A301E">
      <w:pPr>
        <w:pStyle w:val="36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sz w:val="40"/>
          <w:szCs w:val="40"/>
          <w:lang w:val="en-IN"/>
        </w:rPr>
        <w:t>6384182</w:t>
      </w:r>
    </w:p>
    <w:p w14:paraId="69716E18"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Lab 5 - JWT Authentication &amp; Authorization</w:t>
      </w:r>
    </w:p>
    <w:p w14:paraId="543E24DF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Objectives</w:t>
      </w:r>
    </w:p>
    <w:p w14:paraId="76AA4467">
      <w:pPr>
        <w:rPr>
          <w:rFonts w:hint="default" w:ascii="Times New Roman" w:hAnsi="Times New Roman" w:cs="Times New Roman"/>
        </w:rPr>
      </w:pPr>
    </w:p>
    <w:p w14:paraId="4B302A2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• Explain and enable CORS for external access.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• Implement JWT-based authentication using tokens.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• Use [Authorize], [AllowAnonymous], and Roles with JWT claims.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• Secure Web API endpoints with token validation.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• Validate JWT using Postman and Swagger.</w:t>
      </w:r>
    </w:p>
    <w:p w14:paraId="09515ED4">
      <w:pPr>
        <w:pStyle w:val="3"/>
        <w:numPr>
          <w:ilvl w:val="0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Install Required NuGet Package</w:t>
      </w:r>
    </w:p>
    <w:p w14:paraId="0241038D">
      <w:pPr>
        <w:numPr>
          <w:numId w:val="0"/>
        </w:numPr>
        <w:rPr>
          <w:rFonts w:hint="default" w:ascii="Times New Roman" w:hAnsi="Times New Roman" w:cs="Times New Roman"/>
        </w:rPr>
      </w:pPr>
    </w:p>
    <w:p w14:paraId="092F93A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Install the following NuGet package in your project:</w:t>
      </w:r>
    </w:p>
    <w:p w14:paraId="0EA2AC50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Microsoft.AspNetCore.Authentication.JwtBearer</w:t>
      </w:r>
    </w:p>
    <w:p w14:paraId="21CAC6F1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Configure JWT in Program.cs</w:t>
      </w:r>
    </w:p>
    <w:p w14:paraId="6C93717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var builder = WebApplication.CreateBuilder(args);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var key = "mysuperdupersecretjwtkeywith32chars!"; // at least 32 chars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var symmetricSecurityKey = new SymmetricSecurityKey(Encoding.UTF8.GetBytes(key));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builder.Services.AddAuthentication(JwtBearerDefaults.AuthenticationScheme)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.AddJwtBearer(options =&gt;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{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options.TokenValidationParameters = new TokenValidationParameters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{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    ValidateIssuer = true,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    ValidateAudience = true,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    ValidateLifetime = true,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    ValidateIssuerSigningKey = true,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    ValidIssuer = "mySystem",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    ValidAudience = "myUsers",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    IssuerSigningKey = symmetricSecurityKey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};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});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builder.Services.AddAuthorization();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var app = builder.Build();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app.UseAuthentication();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app.UseAuthorization();</w:t>
      </w:r>
      <w:r>
        <w:rPr>
          <w:rFonts w:hint="default" w:ascii="Times New Roman" w:hAnsi="Times New Roman" w:cs="Times New Roman"/>
        </w:rPr>
        <w:br w:type="textWrapping"/>
      </w:r>
    </w:p>
    <w:p w14:paraId="38D401D0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 Create AuthController.cs</w:t>
      </w:r>
    </w:p>
    <w:p w14:paraId="221DA60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[ApiController]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[Route("api/[controller]")]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[AllowAnonymous]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public class AuthController : ControllerBase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{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[HttpGet("token")]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public IActionResult GetToken()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{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var securityKey = new SymmetricSecurityKey(Encoding.UTF8.GetBytes("mysuperdupersecretjwtkeywith32chars!"));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var credentials = new SigningCredentials(securityKey, SecurityAlgorithms.HmacSha256);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var claims = new List&lt;Claim&gt;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{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    new Claim(ClaimTypes.Role, "Admin"),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    new Claim("UserId", "1")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};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var token = new JwtSecurityToken(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    issuer: "mySystem",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    audience: "myUsers",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    claims: claims,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    expires: DateTime.Now.AddMinutes(2),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    signingCredentials: credentials);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return Ok(new JwtSecurityTokenHandler().WriteToken(token));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}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}</w:t>
      </w:r>
      <w:r>
        <w:rPr>
          <w:rFonts w:hint="default" w:ascii="Times New Roman" w:hAnsi="Times New Roman" w:cs="Times New Roman"/>
        </w:rPr>
        <w:br w:type="textWrapping"/>
      </w:r>
    </w:p>
    <w:p w14:paraId="4755AC0A">
      <w:pPr>
        <w:pStyle w:val="3"/>
        <w:numPr>
          <w:ilvl w:val="0"/>
          <w:numId w:val="8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Secure EmployeeController.cs</w:t>
      </w:r>
    </w:p>
    <w:p w14:paraId="3A451E17">
      <w:pPr>
        <w:numPr>
          <w:numId w:val="0"/>
        </w:numPr>
        <w:rPr>
          <w:rFonts w:hint="default" w:ascii="Times New Roman" w:hAnsi="Times New Roman" w:cs="Times New Roman"/>
        </w:rPr>
      </w:pPr>
    </w:p>
    <w:p w14:paraId="205C264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Update the controller to require authorization using roles:</w:t>
      </w:r>
    </w:p>
    <w:p w14:paraId="00B9AB8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[Authorize(Roles = "Admin,POC")]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[Route("api/[controller]")]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[ApiController]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public class EmployeeController : ControllerBase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{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// Existing GET/PUT code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}</w:t>
      </w:r>
      <w:r>
        <w:rPr>
          <w:rFonts w:hint="default" w:ascii="Times New Roman" w:hAnsi="Times New Roman" w:cs="Times New Roman"/>
        </w:rPr>
        <w:br w:type="textWrapping"/>
      </w:r>
    </w:p>
    <w:p w14:paraId="140A7D9F">
      <w:pPr>
        <w:pStyle w:val="3"/>
        <w:numPr>
          <w:ilvl w:val="0"/>
          <w:numId w:val="8"/>
        </w:numPr>
        <w:ind w:left="0" w:leftChars="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Testing Steps</w:t>
      </w:r>
    </w:p>
    <w:p w14:paraId="07193D68">
      <w:pPr>
        <w:numPr>
          <w:numId w:val="0"/>
        </w:numPr>
        <w:ind w:leftChars="0"/>
        <w:rPr>
          <w:rFonts w:hint="default" w:ascii="Times New Roman" w:hAnsi="Times New Roman" w:cs="Times New Roman"/>
        </w:rPr>
      </w:pPr>
    </w:p>
    <w:p w14:paraId="2613B6B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 Swagger and Postman to test token generation and API access.</w:t>
      </w:r>
    </w:p>
    <w:p w14:paraId="00E2645C">
      <w:pPr>
        <w:pStyle w:val="23"/>
        <w:numPr>
          <w:ilvl w:val="0"/>
          <w:numId w:val="0"/>
        </w:numPr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 Swagger:</w:t>
      </w:r>
    </w:p>
    <w:p w14:paraId="6DFA34EB">
      <w:pPr>
        <w:pStyle w:val="23"/>
        <w:numPr>
          <w:ilvl w:val="0"/>
          <w:numId w:val="0"/>
        </w:numPr>
        <w:tabs>
          <w:tab w:val="clear" w:pos="360"/>
        </w:tabs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• Call /api/Auth/token</w:t>
      </w:r>
    </w:p>
    <w:p w14:paraId="362E213F">
      <w:pPr>
        <w:pStyle w:val="23"/>
        <w:numPr>
          <w:ilvl w:val="0"/>
          <w:numId w:val="0"/>
        </w:numPr>
        <w:tabs>
          <w:tab w:val="clear" w:pos="360"/>
        </w:tabs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• Copy the token</w:t>
      </w:r>
    </w:p>
    <w:p w14:paraId="2DB60D25">
      <w:pPr>
        <w:pStyle w:val="23"/>
        <w:numPr>
          <w:ilvl w:val="0"/>
          <w:numId w:val="0"/>
        </w:numPr>
        <w:tabs>
          <w:tab w:val="clear" w:pos="360"/>
        </w:tabs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• Click Authorize and paste Bearer token</w:t>
      </w:r>
    </w:p>
    <w:p w14:paraId="25BB737A">
      <w:pPr>
        <w:pStyle w:val="23"/>
        <w:numPr>
          <w:ilvl w:val="0"/>
          <w:numId w:val="0"/>
        </w:numPr>
        <w:tabs>
          <w:tab w:val="clear" w:pos="360"/>
        </w:tabs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 Postman:</w:t>
      </w:r>
    </w:p>
    <w:p w14:paraId="20F5764E">
      <w:pPr>
        <w:pStyle w:val="23"/>
        <w:numPr>
          <w:ilvl w:val="0"/>
          <w:numId w:val="0"/>
        </w:numPr>
        <w:tabs>
          <w:tab w:val="clear" w:pos="360"/>
        </w:tabs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• Use GET/PUT with Authorization header: Bearer &lt;token&gt;</w:t>
      </w:r>
    </w:p>
    <w:p w14:paraId="45F97727">
      <w:pPr>
        <w:pStyle w:val="23"/>
        <w:numPr>
          <w:ilvl w:val="0"/>
          <w:numId w:val="0"/>
        </w:numPr>
        <w:tabs>
          <w:tab w:val="clear" w:pos="360"/>
        </w:tabs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• Test for 200 OK with valid token</w:t>
      </w:r>
    </w:p>
    <w:p w14:paraId="6F95E3D7">
      <w:pPr>
        <w:pStyle w:val="23"/>
        <w:numPr>
          <w:ilvl w:val="0"/>
          <w:numId w:val="0"/>
        </w:numPr>
        <w:tabs>
          <w:tab w:val="clear" w:pos="360"/>
        </w:tabs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• Wait 2 mins and try again to get 401 Unauthorized</w:t>
      </w:r>
    </w:p>
    <w:p w14:paraId="0C94C9AC">
      <w:pPr>
        <w:pStyle w:val="23"/>
        <w:numPr>
          <w:ilvl w:val="0"/>
          <w:numId w:val="0"/>
        </w:numPr>
        <w:tabs>
          <w:tab w:val="clear" w:pos="360"/>
        </w:tabs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• Modify token roles and retest with mismatched roles</w:t>
      </w:r>
    </w:p>
    <w:p w14:paraId="3F495915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Screenshots</w:t>
      </w:r>
    </w:p>
    <w:p w14:paraId="1E91140C">
      <w:pPr>
        <w:rPr>
          <w:rFonts w:hint="default" w:ascii="Times New Roman" w:hAnsi="Times New Roman" w:cs="Times New Roman"/>
        </w:rPr>
      </w:pPr>
    </w:p>
    <w:p w14:paraId="55221188">
      <w:pPr>
        <w:pStyle w:val="23"/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5481955" cy="2710180"/>
            <wp:effectExtent l="0" t="0" r="4445" b="2540"/>
            <wp:docPr id="1" name="Picture 1" descr="Screenshot 2025-07-13 193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13 19323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4FCFC">
      <w:pPr>
        <w:pStyle w:val="23"/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5474970" cy="2523490"/>
            <wp:effectExtent l="0" t="0" r="11430" b="6350"/>
            <wp:docPr id="2" name="Picture 2" descr="Screenshot 2025-07-13 193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13 19353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497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6E89C">
      <w:pPr>
        <w:pStyle w:val="23"/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</w:p>
    <w:p w14:paraId="460C761B">
      <w:pPr>
        <w:pStyle w:val="23"/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</w:p>
    <w:p w14:paraId="0D454057">
      <w:pPr>
        <w:pStyle w:val="23"/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IN"/>
        </w:rPr>
        <w:t>Output:</w:t>
      </w:r>
      <w:bookmarkStart w:id="0" w:name="_GoBack"/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5480050" cy="3250565"/>
            <wp:effectExtent l="0" t="0" r="6350" b="10795"/>
            <wp:docPr id="3" name="Picture 3" descr="Screenshot 2025-07-13 193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13 19383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5476240" cy="2866390"/>
            <wp:effectExtent l="0" t="0" r="10160" b="13970"/>
            <wp:docPr id="4" name="Picture 4" descr="Screenshot 2025-07-13 195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7-13 19523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5480050" cy="3492500"/>
            <wp:effectExtent l="0" t="0" r="6350" b="12700"/>
            <wp:docPr id="5" name="Picture 5" descr="Screenshot 2025-07-13 195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7-13 1954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A4338">
      <w:pPr>
        <w:pStyle w:val="23"/>
        <w:numPr>
          <w:ilvl w:val="0"/>
          <w:numId w:val="0"/>
        </w:numPr>
        <w:pBdr>
          <w:bottom w:val="single" w:color="auto" w:sz="12" w:space="0"/>
        </w:pBdr>
        <w:ind w:leftChars="0"/>
        <w:rPr>
          <w:rFonts w:hint="default" w:ascii="Times New Roman" w:hAnsi="Times New Roman" w:cs="Times New Roman"/>
          <w:lang w:val="en-US"/>
        </w:rPr>
      </w:pPr>
    </w:p>
    <w:p w14:paraId="0A2CDC16">
      <w:pPr>
        <w:pStyle w:val="23"/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IN"/>
        </w:rPr>
      </w:pPr>
    </w:p>
    <w:p w14:paraId="2BCE9274">
      <w:pPr>
        <w:pStyle w:val="23"/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</w:p>
    <w:p w14:paraId="764450A8">
      <w:pPr>
        <w:pStyle w:val="23"/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Thank you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17EE18D8"/>
    <w:multiLevelType w:val="singleLevel"/>
    <w:tmpl w:val="17EE18D8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727DFB29"/>
    <w:multiLevelType w:val="singleLevel"/>
    <w:tmpl w:val="727DFB29"/>
    <w:lvl w:ilvl="0" w:tentative="0">
      <w:start w:val="4"/>
      <w:numFmt w:val="decimal"/>
      <w:suff w:val="space"/>
      <w:lvlText w:val="%1."/>
      <w:lvlJc w:val="left"/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81E0CDF"/>
    <w:rsid w:val="2D2747E2"/>
    <w:rsid w:val="40FA65F7"/>
    <w:rsid w:val="42D617B7"/>
    <w:rsid w:val="4BB1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WPS_1674725026</cp:lastModifiedBy>
  <dcterms:modified xsi:type="dcterms:W3CDTF">2025-07-13T16:47:20Z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AABE62E1ED5E40E6BB46A706BABC7AB9_13</vt:lpwstr>
  </property>
</Properties>
</file>
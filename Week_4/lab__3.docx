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BDF31">
      <w:pPr>
        <w:pStyle w:val="36"/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  <w:t>WEEK_4-Handson</w:t>
      </w:r>
    </w:p>
    <w:p w14:paraId="3ECCC585">
      <w:pPr>
        <w:pStyle w:val="36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Rajesh A</w:t>
      </w:r>
    </w:p>
    <w:p w14:paraId="4A6A301E">
      <w:pPr>
        <w:pStyle w:val="36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6384182</w:t>
      </w:r>
    </w:p>
    <w:p w14:paraId="5947988E">
      <w:pPr>
        <w:pStyle w:val="36"/>
        <w:rPr>
          <w:rFonts w:hint="default"/>
          <w:lang w:val="en-IN"/>
        </w:rPr>
      </w:pPr>
      <w:r>
        <w:rPr>
          <w:rFonts w:hint="default"/>
          <w:lang w:val="en-IN"/>
        </w:rPr>
        <w:t>________________________________</w:t>
      </w:r>
    </w:p>
    <w:p w14:paraId="3CBF346B">
      <w:pPr>
        <w:pStyle w:val="36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Lab 3 - Web API using Custom Model, Authorization &amp; Exception Filters (.NET 9)</w:t>
      </w:r>
    </w:p>
    <w:p w14:paraId="43941B66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Objectives</w:t>
      </w:r>
    </w:p>
    <w:p w14:paraId="3797AA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Demonstrate creation of an Action method to return list of custom class entity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Explain the usage of FromBody attribute to read model object from request (not query string)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Demonstrate Custom Authorization Filter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Demonstrate Custom Exception Filter using IExceptionFilter and WebApiCompatShim (if applicable)</w:t>
      </w:r>
      <w:r>
        <w:rPr>
          <w:rFonts w:hint="default" w:ascii="Times New Roman" w:hAnsi="Times New Roman" w:cs="Times New Roman"/>
        </w:rPr>
        <w:br w:type="textWrapping"/>
      </w:r>
    </w:p>
    <w:p w14:paraId="015D28DC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Model Class Creation</w:t>
      </w:r>
    </w:p>
    <w:p w14:paraId="305A62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Inside the Models folder, create the following classes with proper namespaces:</w:t>
      </w:r>
    </w:p>
    <w:p w14:paraId="60FDA9EB">
      <w:pPr>
        <w:pStyle w:val="156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Skill.cs</w:t>
      </w:r>
    </w:p>
    <w:p w14:paraId="0543D0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namespace FirstWebApi.Models;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Skill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int Id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string Name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0F4DFA96">
      <w:pPr>
        <w:pStyle w:val="156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Department.cs</w:t>
      </w:r>
    </w:p>
    <w:p w14:paraId="08A862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namespace FirstWebApi.Models;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Department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int Id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string Name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1FB7AD41">
      <w:pPr>
        <w:pStyle w:val="156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Employee.cs</w:t>
      </w:r>
    </w:p>
    <w:p w14:paraId="1A5BF1E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namespace FirstWebApi.Models;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Employee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int Id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string Name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int Salary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bool Permanent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Department Department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List&lt;Skill&gt; Skills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DateTime DateOfBirth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65CB1FC1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Employee Controller with Action Methods</w:t>
      </w:r>
    </w:p>
    <w:p w14:paraId="7EEED597">
      <w:pPr>
        <w:pStyle w:val="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the Controllers folder, create EmployeeController.cs and implement the following code:</w:t>
      </w:r>
    </w:p>
    <w:p w14:paraId="030F5A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using Microsoft.AspNetCore.Mvc;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using FirstWebApi.Models;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using FirstWebApi.Filters;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namespace FirstWebApi.Controllers;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[ApiController]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[Route("api/[controller]")]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[ServiceFilter(typeof(CustomAuthFilter))]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EmployeeController : ControllerBase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private static List&lt;Employee&gt; _employees;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EmployeeController()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if (_employees == null || !_employees.Any())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_employees = GetStandardEmployeeList();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[HttpGet]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[ProducesResponseType(StatusCodes.Status200OK)]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[ProducesResponseType(StatusCodes.Status500InternalServerError)]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ActionResult&lt;List&lt;Employee&gt;&gt; GetStandard()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// throw new Exception("Simulated exception");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return Ok(_employees);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[HttpPost]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IActionResult AddEmployee([FromBody] Employee emp)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_employees.Add(emp);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return Ok("Employee added successfully");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[HttpPut("{id}")]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IActionResult UpdateEmployee(int id, [FromBody] Employee emp)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var existing = _employees.FirstOrDefault(e =&gt; e.Id == id);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if (existing == null) return NotFound("Employee not found");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existing.Name = emp.Name;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existing.Salary = emp.Salary;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existing.Permanent = emp.Permanent;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existing.Department = emp.Department;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existing.Skills = emp.Skills;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existing.DateOfBirth = emp.DateOfBirth;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return Ok("Employee updated successfully");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private List&lt;Employee&gt; GetStandardEmployeeList()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return new List&lt;Employee&gt;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new Employee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Id = 1,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Name = "Siva",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Salary = 60000,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Permanent = true,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Department = new Department { Id = 101, Name = "Development" },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Skills = new List&lt;Skill&gt;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    new Skill { Id = 1, Name = "C#" },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    new Skill { Id = 2, Name = "SQL"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},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DateOfBirth = new DateTime(1999, 12, 31)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};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7A9E267F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Custom Authorization Filter</w:t>
      </w:r>
    </w:p>
    <w:p w14:paraId="150414A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Inside a folder named Filters, add the following:</w:t>
      </w:r>
    </w:p>
    <w:p w14:paraId="26EDE771">
      <w:pPr>
        <w:pStyle w:val="156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CustomAuthFilter.cs</w:t>
      </w:r>
    </w:p>
    <w:p w14:paraId="7354F4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using Microsoft.AspNetCore.Mvc;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using Microsoft.AspNetCore.Mvc.Filters;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namespace FirstWebApi.Filters;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CustomAuthFilter : ActionFilterAttribute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override void OnActionExecuting(ActionExecutingContext context)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if (!context.HttpContext.Request.Headers.TryGetValue("Authorization", out var authHeader))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context.Result = new BadRequestObjectResult("Invalid request - No Auth token");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return;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if (!authHeader.ToString().Contains("Bearer"))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context.Result = new BadRequestObjectResult("Invalid request - Token present but Bearer unavailable");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return;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base.OnActionExecuting(context);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138912D1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Custom Exception Filter</w:t>
      </w:r>
    </w:p>
    <w:p w14:paraId="54243CB6">
      <w:pPr>
        <w:pStyle w:val="156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CustomExceptionFilter.cs</w:t>
      </w:r>
    </w:p>
    <w:p w14:paraId="01EC04B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using Microsoft.AspNetCore.Mvc;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using Microsoft.AspNetCore.Mvc.Filters;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namespace FirstWebApi.Filters;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CustomExceptionFilter : IExceptionFilter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void OnException(ExceptionContext context)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string path = Path.Combine(Directory.GetCurrentDirectory(), "error_log.txt");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File.AppendAllText(path, $"{DateTime.Now}: {context.Exception.Message}{Environment.NewLine}");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context.Result = new ObjectResult("An internal server error occurred")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StatusCode = StatusCodes.Status500InternalServerError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};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79E67501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Program.cs Configuration</w:t>
      </w:r>
    </w:p>
    <w:p w14:paraId="14A8F451">
      <w:pPr>
        <w:pStyle w:val="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Register filters and enable Swagger:</w:t>
      </w:r>
    </w:p>
    <w:p w14:paraId="2B30F1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var builder = WebApplication.CreateBuilder(args);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builder.Services.AddControllers(options =&gt;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options.Filters.Add&lt;CustomExceptionFilter&gt;();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builder.Services.AddScoped&lt;CustomAuthFilter&gt;();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builder.Services.AddScoped&lt;CustomExceptionFilter&gt;();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builder.Services.AddEndpointsApiExplorer();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builder.Services.AddSwaggerGen();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var app = builder.Build();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app.UseHttpsRedirection();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app.UseAuthorization();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app.MapControllers();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app.UseSwagger();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app.UseSwaggerUI(c =&gt;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c.SwaggerEndpoint("/swagger/v1/swagger.json", "Employee API V1");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app.Run();</w:t>
      </w:r>
      <w:r>
        <w:rPr>
          <w:rFonts w:hint="default" w:ascii="Times New Roman" w:hAnsi="Times New Roman" w:cs="Times New Roman"/>
        </w:rPr>
        <w:br w:type="textWrapping"/>
      </w:r>
    </w:p>
    <w:p w14:paraId="7EC56146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Screenshots</w:t>
      </w:r>
    </w:p>
    <w:p w14:paraId="26DF492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619115" cy="3348355"/>
            <wp:effectExtent l="0" t="0" r="4445" b="4445"/>
            <wp:docPr id="1" name="Picture 1" descr="Screenshot 2025-07-13 19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916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FAC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7-13 19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916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2816">
      <w:pPr>
        <w:rPr>
          <w:rFonts w:hint="default" w:ascii="Times New Roman" w:hAnsi="Times New Roman" w:cs="Times New Roman"/>
          <w:lang w:val="en-US"/>
        </w:rPr>
      </w:pPr>
    </w:p>
    <w:p w14:paraId="6328040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795645" cy="3658870"/>
            <wp:effectExtent l="0" t="0" r="10795" b="13970"/>
            <wp:docPr id="3" name="Picture 3" descr="Screenshot 2025-07-13 19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916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DB69">
      <w:pPr>
        <w:jc w:val="center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 w14:paraId="22C98A77">
      <w:pPr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Thank you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50B5D0E"/>
    <w:rsid w:val="5A836E61"/>
    <w:rsid w:val="6644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2025-07-13T16:39:13Z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51E6AA7939184B8694531AA78284DCB4_13</vt:lpwstr>
  </property>
</Properties>
</file>
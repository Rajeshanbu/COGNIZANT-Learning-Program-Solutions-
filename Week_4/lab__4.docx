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BDF31">
      <w:pPr>
        <w:pStyle w:val="36"/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  <w:t>WEEK_4-Handson</w:t>
      </w:r>
    </w:p>
    <w:p w14:paraId="3ECCC585">
      <w:pPr>
        <w:pStyle w:val="36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Rajesh A</w:t>
      </w:r>
    </w:p>
    <w:p w14:paraId="4A6A301E">
      <w:pPr>
        <w:pStyle w:val="36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6384182</w:t>
      </w:r>
    </w:p>
    <w:p w14:paraId="11431847">
      <w:pPr>
        <w:pStyle w:val="2"/>
        <w:pBdr>
          <w:bottom w:val="single" w:color="auto" w:sz="12" w:space="0"/>
        </w:pBd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Lab 4 - Web API CRUD Operation</w:t>
      </w:r>
    </w:p>
    <w:p w14:paraId="6949FC03">
      <w:pPr>
        <w:rPr>
          <w:rFonts w:hint="default" w:ascii="Times New Roman" w:hAnsi="Times New Roman" w:cs="Times New Roman"/>
          <w:lang w:val="en-IN"/>
        </w:rPr>
      </w:pPr>
    </w:p>
    <w:p w14:paraId="7C08BBFB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Objectives</w:t>
      </w:r>
    </w:p>
    <w:p w14:paraId="4E857030">
      <w:pPr>
        <w:rPr>
          <w:rFonts w:hint="default"/>
        </w:rPr>
      </w:pPr>
    </w:p>
    <w:p w14:paraId="44B05F3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Demonstrate creation of an Action method to perform Create, Update, and Delete operations.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Use [FromBody] attribute to read the request body as a model object.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Use hardcoded employee data to simulate update/delete.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• Test using Swagger and Postman.</w:t>
      </w:r>
    </w:p>
    <w:p w14:paraId="69012D98">
      <w:pPr>
        <w:pStyle w:val="3"/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Model Class Creation</w:t>
      </w:r>
    </w:p>
    <w:p w14:paraId="568974B7">
      <w:pPr>
        <w:numPr>
          <w:numId w:val="0"/>
        </w:numPr>
        <w:rPr>
          <w:rFonts w:hint="default"/>
        </w:rPr>
      </w:pPr>
    </w:p>
    <w:p w14:paraId="557EB8A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Inside the Models folder, create the following classes:</w:t>
      </w:r>
    </w:p>
    <w:p w14:paraId="5313BD2A">
      <w:pPr>
        <w:pStyle w:val="2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Employee.cs, Department.cs, Skill.cs</w:t>
      </w:r>
    </w:p>
    <w:p w14:paraId="4FF909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Department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int Id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string Name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Skill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int Id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string Name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Employee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int Id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string Name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int Salary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bool Permanent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Department Department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List&lt;Skill&gt; Skills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DateTime DateOfBirth { get; set;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41DBE417">
      <w:pPr>
        <w:pStyle w:val="3"/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Controller Class</w:t>
      </w:r>
    </w:p>
    <w:p w14:paraId="35E3AF86">
      <w:pPr>
        <w:numPr>
          <w:numId w:val="0"/>
        </w:numPr>
        <w:ind w:leftChars="0"/>
        <w:rPr>
          <w:rFonts w:hint="default"/>
        </w:rPr>
      </w:pPr>
    </w:p>
    <w:p w14:paraId="2F46F3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EmployeeController.cs under Controllers folder and paste the following code:</w:t>
      </w:r>
    </w:p>
    <w:p w14:paraId="453842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[Route("api/[controller]")]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[ApiController]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EmployeeController : ControllerBase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private static List&lt;Employee&gt; employeeList = new List&lt;Employee&gt;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new Employee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Id = 1,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Name = "Siva",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Salary = 70000,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Permanent = true,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Department = new Department { Id = 101, Name = "IT" },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Skills = new List&lt;Skill&gt;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new Skill { Id = 1, Name = "C#" },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    new Skill { Id = 2, Name = "SQL"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},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DateOfBirth = new DateTime(2000, 1, 1)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[HttpPut("{id}")]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ActionResult&lt;Employee&gt; UpdateEmployee(int id, [FromBody] Employee emp)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if (id &lt;= 0)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return BadRequest("Invalid employee id");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var existing = employeeList.FirstOrDefault(e =&gt; e.Id == id);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if (existing == null)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    return BadRequest("Invalid employee id");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existing.Name = emp.Name;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existing.Salary = emp.Salary;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existing.Permanent = emp.Permanent;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existing.Department = emp.Department;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existing.Skills = emp.Skills;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existing.DateOfBirth = emp.DateOfBirth;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return Ok(existing);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1F901C52">
      <w:pPr>
        <w:pStyle w:val="3"/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with Swagger and Postman</w:t>
      </w:r>
    </w:p>
    <w:p w14:paraId="67827DFD">
      <w:pPr>
        <w:numPr>
          <w:numId w:val="0"/>
        </w:numPr>
        <w:ind w:leftChars="0"/>
        <w:rPr>
          <w:rFonts w:hint="default"/>
        </w:rPr>
      </w:pPr>
    </w:p>
    <w:p w14:paraId="701B50A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Run the app and navigate to Swagger UI to test the PUT method. Use the following sample JSON in body:</w:t>
      </w:r>
    </w:p>
    <w:p w14:paraId="07F132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"id": 1,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"name": "Updated Siva",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"salary": 80000,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"permanent": true,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"department": { "id": 201, "name": "QA" },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"skills": [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 "id": 1, "name": "Testing" },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 "id": 2, "name": "Postman"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],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"dateOfBirth": "2000-01-01T00:00:00"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106DC064">
      <w:pPr>
        <w:pStyle w:val="3"/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71F37671">
      <w:pPr>
        <w:pStyle w:val="3"/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088235E7">
      <w:pPr>
        <w:pStyle w:val="3"/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50DF7FED">
      <w:pPr>
        <w:pStyle w:val="3"/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4C71C66C">
      <w:pPr>
        <w:pStyle w:val="3"/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0B46C446">
      <w:pPr>
        <w:pStyle w:val="3"/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79FED16B">
      <w:pPr>
        <w:pStyle w:val="3"/>
        <w:numPr>
          <w:numId w:val="0"/>
        </w:numPr>
        <w:ind w:leftChars="0"/>
        <w:rPr>
          <w:rFonts w:hint="default" w:ascii="Times New Roman" w:hAnsi="Times New Roman" w:cs="Times New Roman"/>
        </w:rPr>
      </w:pPr>
    </w:p>
    <w:p w14:paraId="6F4E7207">
      <w:pPr>
        <w:numPr>
          <w:numId w:val="0"/>
        </w:numPr>
        <w:ind w:leftChars="0"/>
        <w:rPr>
          <w:rFonts w:hint="default"/>
          <w:lang w:val="en-US"/>
        </w:rPr>
      </w:pPr>
    </w:p>
    <w:p w14:paraId="716596C0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30BB46AD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04F7D4BD">
      <w:pPr>
        <w:pStyle w:val="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Screenshots</w:t>
      </w:r>
    </w:p>
    <w:p w14:paraId="5CD585EE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48D936BF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81955" cy="2710180"/>
            <wp:effectExtent l="0" t="0" r="4445" b="2540"/>
            <wp:docPr id="1" name="Picture 1" descr="Screenshot 2025-07-13 19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93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D3B2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326EB340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0447C15C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7-13 19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932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C1D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3" name="Picture 3" descr="Screenshot 2025-07-13 19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932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9AD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5A96C8DC">
      <w:pPr>
        <w:pStyle w:val="23"/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 w:ascii="Times New Roman" w:hAnsi="Times New Roman" w:cs="Times New Roman"/>
          <w:lang w:val="en-US"/>
        </w:rPr>
      </w:pPr>
    </w:p>
    <w:p w14:paraId="2A1A7F7F">
      <w:pPr>
        <w:pStyle w:val="23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</w:t>
      </w:r>
    </w:p>
    <w:p w14:paraId="0887EB43">
      <w:pPr>
        <w:pStyle w:val="23"/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Thank you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6853151"/>
    <w:multiLevelType w:val="singleLevel"/>
    <w:tmpl w:val="46853151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241459"/>
    <w:rsid w:val="52262919"/>
    <w:rsid w:val="795C70A3"/>
    <w:rsid w:val="7FB1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WPS_1674725026</cp:lastModifiedBy>
  <dcterms:modified xsi:type="dcterms:W3CDTF">2025-07-13T16:42:28Z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38B1406F6643454288CA3165D1DD6E69_13</vt:lpwstr>
  </property>
</Properties>
</file>
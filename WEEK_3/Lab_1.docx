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E7946">
      <w:pPr>
        <w:pStyle w:val="2"/>
        <w:jc w:val="both"/>
        <w:rPr>
          <w:rFonts w:hint="default" w:ascii="Calibri" w:hAnsi="Calibri" w:cs="Calibri"/>
          <w:u w:val="none"/>
          <w:lang w:val="en-IN"/>
        </w:rPr>
      </w:pPr>
      <w:r>
        <w:rPr>
          <w:rFonts w:hint="default" w:ascii="Calibri" w:hAnsi="Calibri" w:cs="Calibri"/>
          <w:u w:val="none"/>
          <w:lang w:val="en-IN"/>
        </w:rPr>
        <w:t>RAJESH A</w:t>
      </w:r>
    </w:p>
    <w:p w14:paraId="2B2EAD07">
      <w:pPr>
        <w:rPr>
          <w:rFonts w:hint="default"/>
          <w:lang w:val="en-IN"/>
        </w:rPr>
      </w:pPr>
      <w:r>
        <w:rPr>
          <w:rFonts w:hint="default" w:ascii="Calibri" w:hAnsi="Calibri" w:cs="Calibri"/>
          <w:u w:val="none"/>
          <w:lang w:val="en-IN"/>
        </w:rPr>
        <w:t xml:space="preserve">SuperSet_Id: </w:t>
      </w:r>
      <w:r>
        <w:rPr>
          <w:rFonts w:hint="default" w:ascii="Calibri" w:hAnsi="Calibri"/>
          <w:u w:val="none"/>
          <w:lang w:val="en-IN"/>
        </w:rPr>
        <w:t xml:space="preserve">6384182 </w:t>
      </w:r>
    </w:p>
    <w:p w14:paraId="623E19E4">
      <w:pPr>
        <w:pStyle w:val="2"/>
        <w:jc w:val="center"/>
        <w:rPr>
          <w:rFonts w:hint="default" w:ascii="Calibri" w:hAnsi="Calibri" w:cs="Calibri"/>
          <w:u w:val="single"/>
          <w:lang w:val="en-IN"/>
        </w:rPr>
      </w:pPr>
      <w:r>
        <w:rPr>
          <w:rFonts w:hint="default" w:ascii="Calibri" w:hAnsi="Calibri" w:cs="Calibri"/>
          <w:u w:val="single"/>
          <w:lang w:val="en-IN"/>
        </w:rPr>
        <w:t>WEEK-3</w:t>
      </w:r>
    </w:p>
    <w:p w14:paraId="50EE6694">
      <w:pPr>
        <w:rPr>
          <w:rFonts w:hint="default"/>
          <w:lang w:val="en-IN"/>
        </w:rPr>
      </w:pPr>
      <w:r>
        <w:rPr>
          <w:rFonts w:hint="default" w:ascii="Calibri" w:hAnsi="Calibri" w:cs="Calibri"/>
          <w:u w:val="single"/>
          <w:lang w:val="en-IN"/>
        </w:rPr>
        <w:t>______________________________________________________________________________</w:t>
      </w:r>
    </w:p>
    <w:p w14:paraId="64DC340D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Lab 1 - ORM and EF Core Basics</w:t>
      </w:r>
    </w:p>
    <w:p w14:paraId="5A0643ED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Objective</w:t>
      </w:r>
    </w:p>
    <w:p w14:paraId="1FDA127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understand the concept of ORM and how Entity Framework Core simplifies database operations using C# and SQLite.</w:t>
      </w:r>
    </w:p>
    <w:p w14:paraId="064B1EB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</w:p>
    <w:p w14:paraId="1F43B06E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Introduction to ORM</w:t>
      </w:r>
    </w:p>
    <w:p w14:paraId="2458632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ORM (Object-Relational Mapping) allows developers to interact with the database using C# classes instead of writing raw SQL queries. This boosts productivity, maintainability, and security.</w:t>
      </w:r>
    </w:p>
    <w:p w14:paraId="714426A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</w:p>
    <w:p w14:paraId="59C0BDFC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Benefits of ORM</w:t>
      </w:r>
    </w:p>
    <w:p w14:paraId="5213C7B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 Easy to maintain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Reduces boilerplate SQL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Compatible with LINQ and async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Cleaner and safer code</w:t>
      </w:r>
    </w:p>
    <w:p w14:paraId="611CE42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</w:p>
    <w:p w14:paraId="3D86A588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Setting Up Console App</w:t>
      </w:r>
    </w:p>
    <w:p w14:paraId="1CFA4FA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</w:rPr>
        <w:t>dotnet new console -n RetailInventory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cd RetailInventory</w:t>
      </w:r>
    </w:p>
    <w:p w14:paraId="79ED3BC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</w:p>
    <w:p w14:paraId="2F59FE2D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Installing EF Core and SQLite</w:t>
      </w:r>
    </w:p>
    <w:p w14:paraId="123573F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</w:rPr>
        <w:t>dotnet add package Microsoft.EntityFrameworkCore.Sqlite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dotnet add package Microsoft.EntityFrameworkCore.Design</w:t>
      </w:r>
    </w:p>
    <w:p w14:paraId="514183F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</w:p>
    <w:p w14:paraId="7562BC38">
      <w:pPr>
        <w:pStyle w:val="3"/>
        <w:rPr>
          <w:rFonts w:hint="default" w:ascii="Calibri" w:hAnsi="Calibri" w:cs="Calibri"/>
        </w:rPr>
      </w:pPr>
    </w:p>
    <w:p w14:paraId="61C6A322">
      <w:pPr>
        <w:pStyle w:val="3"/>
        <w:rPr>
          <w:rFonts w:hint="default" w:ascii="Calibri" w:hAnsi="Calibri" w:cs="Calibri"/>
        </w:rPr>
      </w:pPr>
    </w:p>
    <w:p w14:paraId="313174C3">
      <w:pPr>
        <w:pStyle w:val="3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</w:rPr>
        <w:t>Screenshot</w:t>
      </w:r>
      <w:r>
        <w:rPr>
          <w:rFonts w:hint="default" w:ascii="Calibri" w:hAnsi="Calibri" w:cs="Calibri"/>
          <w:lang w:val="en-US"/>
        </w:rPr>
        <w:t>s</w:t>
      </w:r>
      <w:r>
        <w:rPr>
          <w:rFonts w:hint="default" w:ascii="Calibri" w:hAnsi="Calibri" w:cs="Calibri"/>
          <w:lang w:val="en-IN"/>
        </w:rPr>
        <w:t>:</w:t>
      </w:r>
    </w:p>
    <w:p w14:paraId="5363A6E8">
      <w:pPr>
        <w:rPr>
          <w:rFonts w:hint="default"/>
          <w:lang w:val="en-IN"/>
        </w:rPr>
      </w:pPr>
    </w:p>
    <w:p w14:paraId="10C273F8">
      <w:r>
        <w:drawing>
          <wp:inline distT="0" distB="0" distL="114300" distR="114300">
            <wp:extent cx="5481320" cy="207200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78CA"/>
    <w:p w14:paraId="5782D10A">
      <w:r>
        <w:drawing>
          <wp:inline distT="0" distB="0" distL="114300" distR="114300">
            <wp:extent cx="5478145" cy="226314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36E8">
      <w:pPr>
        <w:rPr>
          <w:rFonts w:hint="default"/>
          <w:lang w:val="en-IN"/>
        </w:rPr>
      </w:pPr>
      <w:r>
        <w:br w:type="textWrapping"/>
      </w:r>
      <w:r>
        <w:rPr>
          <w:rFonts w:hint="default"/>
          <w:lang w:val="en-IN"/>
        </w:rPr>
        <w:t>_________________________________________________________________________________________________________</w:t>
      </w:r>
    </w:p>
    <w:p w14:paraId="15D41E42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Thank you</w:t>
      </w:r>
    </w:p>
    <w:p w14:paraId="09150680">
      <w:pPr>
        <w:rPr>
          <w:rFonts w:hint="default"/>
          <w:lang w:val="en-IN"/>
        </w:rPr>
      </w:pPr>
      <w:bookmarkStart w:id="0" w:name="_GoBack"/>
      <w:bookmarkEnd w:id="0"/>
    </w:p>
    <w:p w14:paraId="5FF62395"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137F53"/>
    <w:rsid w:val="0CA84E57"/>
    <w:rsid w:val="3679148F"/>
    <w:rsid w:val="5F604CC1"/>
    <w:rsid w:val="66F150B1"/>
    <w:rsid w:val="7AB2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2025-07-06T13:44:53Z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BAF4DAB01BC542BA96AF4132EF42E77C_13</vt:lpwstr>
  </property>
</Properties>
</file>
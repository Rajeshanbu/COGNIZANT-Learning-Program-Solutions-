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E7946">
      <w:pPr>
        <w:pStyle w:val="2"/>
        <w:jc w:val="both"/>
        <w:rPr>
          <w:rFonts w:hint="default" w:ascii="Calibri" w:hAnsi="Calibri" w:cs="Calibri"/>
          <w:u w:val="none"/>
          <w:lang w:val="en-IN"/>
        </w:rPr>
      </w:pPr>
      <w:r>
        <w:rPr>
          <w:rFonts w:hint="default" w:ascii="Calibri" w:hAnsi="Calibri" w:cs="Calibri"/>
          <w:u w:val="none"/>
          <w:lang w:val="en-IN"/>
        </w:rPr>
        <w:t>RAJESH A</w:t>
      </w:r>
    </w:p>
    <w:p w14:paraId="2B2EAD07">
      <w:pPr>
        <w:rPr>
          <w:rFonts w:hint="default"/>
          <w:lang w:val="en-IN"/>
        </w:rPr>
      </w:pPr>
      <w:r>
        <w:rPr>
          <w:rFonts w:hint="default" w:ascii="Calibri" w:hAnsi="Calibri" w:cs="Calibri"/>
          <w:u w:val="none"/>
          <w:lang w:val="en-IN"/>
        </w:rPr>
        <w:t xml:space="preserve">SuperSet_Id: </w:t>
      </w:r>
      <w:r>
        <w:rPr>
          <w:rFonts w:hint="default" w:ascii="Calibri" w:hAnsi="Calibri"/>
          <w:u w:val="none"/>
          <w:lang w:val="en-IN"/>
        </w:rPr>
        <w:t xml:space="preserve">6384182 </w:t>
      </w:r>
    </w:p>
    <w:p w14:paraId="1B36C7BA">
      <w:pPr>
        <w:pStyle w:val="2"/>
        <w:jc w:val="center"/>
        <w:rPr>
          <w:rFonts w:hint="default" w:ascii="Calibri" w:hAnsi="Calibri" w:cs="Calibri"/>
          <w:u w:val="single"/>
          <w:lang w:val="en-IN"/>
        </w:rPr>
      </w:pPr>
      <w:r>
        <w:rPr>
          <w:rFonts w:hint="default" w:ascii="Calibri" w:hAnsi="Calibri" w:cs="Calibri"/>
          <w:u w:val="single"/>
          <w:lang w:val="en-IN"/>
        </w:rPr>
        <w:t>WEEK-3</w:t>
      </w:r>
    </w:p>
    <w:p w14:paraId="5F71A0A9">
      <w:pPr>
        <w:rPr>
          <w:rFonts w:hint="default"/>
          <w:lang w:val="en-IN"/>
        </w:rPr>
      </w:pPr>
      <w:r>
        <w:rPr>
          <w:rFonts w:hint="default" w:ascii="Calibri" w:hAnsi="Calibri" w:cs="Calibri"/>
          <w:u w:val="single"/>
          <w:lang w:val="en-IN"/>
        </w:rPr>
        <w:t>_____________________________________________________________________________</w:t>
      </w:r>
    </w:p>
    <w:p w14:paraId="079826CE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Lab 5 - Retrieving Data</w:t>
      </w:r>
    </w:p>
    <w:p w14:paraId="3B59A429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Objective</w:t>
      </w:r>
    </w:p>
    <w:p w14:paraId="5B96CAF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 EF Core methods to retrieve and display data.</w:t>
      </w:r>
    </w:p>
    <w:p w14:paraId="44281D3A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Program.cs</w:t>
      </w:r>
    </w:p>
    <w:p w14:paraId="4DEB6DC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0"/>
        </w:rPr>
        <w:t>var products = await context.Products.Include(p =&gt; p.Category).ToListAsync();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>foreach (var p in products)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 xml:space="preserve">    Console.WriteLine($"{p.Name} - ₹{p.Price} - {p.Category?.Name}");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>var productById = await context.Products.FindAsync(1);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>Console.WriteLine($"Product with ID 1: {productById?.Name}");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>var expensive = await context.Products.FirstOrDefaultAsync(p =&gt; p.Price &gt; 50000);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>Console.WriteLine($"Expensive: {expensive?.Name}");</w:t>
      </w:r>
    </w:p>
    <w:p w14:paraId="435AB722">
      <w:pPr>
        <w:pStyle w:val="3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Screenshot</w:t>
      </w:r>
      <w:r>
        <w:rPr>
          <w:rFonts w:hint="default" w:ascii="Calibri" w:hAnsi="Calibri" w:cs="Calibri"/>
          <w:lang w:val="en-US"/>
        </w:rPr>
        <w:t>s</w:t>
      </w:r>
    </w:p>
    <w:p w14:paraId="77F81C59">
      <w:pPr>
        <w:rPr>
          <w:rFonts w:hint="default"/>
          <w:lang w:val="en-US"/>
        </w:rPr>
      </w:pPr>
    </w:p>
    <w:p w14:paraId="5437A09D">
      <w:r>
        <w:drawing>
          <wp:inline distT="0" distB="0" distL="114300" distR="114300">
            <wp:extent cx="5477510" cy="260223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A738">
      <w:pPr>
        <w:rPr>
          <w:rFonts w:hint="default"/>
          <w:lang w:val="en-IN"/>
        </w:rPr>
      </w:pPr>
      <w:r>
        <w:rPr>
          <w:rFonts w:hint="default"/>
          <w:lang w:val="en-IN"/>
        </w:rPr>
        <w:t>_______________________________________________Thank you____________________________________________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813101F"/>
    <w:rsid w:val="431E79AD"/>
    <w:rsid w:val="4EE21DB3"/>
    <w:rsid w:val="52090A04"/>
    <w:rsid w:val="6BFD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WPS_1674725026</cp:lastModifiedBy>
  <dcterms:modified xsi:type="dcterms:W3CDTF">2025-07-06T13:45:30Z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2E324CEC21F64FA9980223FE99E20019_13</vt:lpwstr>
  </property>
</Properties>
</file>
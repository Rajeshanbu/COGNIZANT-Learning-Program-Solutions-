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E7946">
      <w:pPr>
        <w:pStyle w:val="2"/>
        <w:jc w:val="both"/>
        <w:rPr>
          <w:rFonts w:hint="default" w:ascii="Calibri" w:hAnsi="Calibri" w:cs="Calibri"/>
          <w:u w:val="none"/>
          <w:lang w:val="en-IN"/>
        </w:rPr>
      </w:pPr>
      <w:r>
        <w:rPr>
          <w:rFonts w:hint="default" w:ascii="Calibri" w:hAnsi="Calibri" w:cs="Calibri"/>
          <w:u w:val="none"/>
          <w:lang w:val="en-IN"/>
        </w:rPr>
        <w:t>RAJESH A</w:t>
      </w:r>
    </w:p>
    <w:p w14:paraId="2B2EAD07">
      <w:pPr>
        <w:rPr>
          <w:rFonts w:hint="default"/>
          <w:lang w:val="en-IN"/>
        </w:rPr>
      </w:pPr>
      <w:r>
        <w:rPr>
          <w:rFonts w:hint="default" w:ascii="Calibri" w:hAnsi="Calibri" w:cs="Calibri"/>
          <w:u w:val="none"/>
          <w:lang w:val="en-IN"/>
        </w:rPr>
        <w:t xml:space="preserve">SuperSet_Id: </w:t>
      </w:r>
      <w:r>
        <w:rPr>
          <w:rFonts w:hint="default" w:ascii="Calibri" w:hAnsi="Calibri"/>
          <w:u w:val="none"/>
          <w:lang w:val="en-IN"/>
        </w:rPr>
        <w:t xml:space="preserve">6384182 </w:t>
      </w:r>
    </w:p>
    <w:p w14:paraId="1B36C7BA">
      <w:pPr>
        <w:pStyle w:val="2"/>
        <w:jc w:val="center"/>
        <w:rPr>
          <w:rFonts w:hint="default" w:ascii="Calibri" w:hAnsi="Calibri" w:cs="Calibri"/>
          <w:u w:val="single"/>
          <w:lang w:val="en-IN"/>
        </w:rPr>
      </w:pPr>
      <w:r>
        <w:rPr>
          <w:rFonts w:hint="default" w:ascii="Calibri" w:hAnsi="Calibri" w:cs="Calibri"/>
          <w:u w:val="single"/>
          <w:lang w:val="en-IN"/>
        </w:rPr>
        <w:t>WEEK-3</w:t>
      </w:r>
    </w:p>
    <w:p w14:paraId="5F71A0A9">
      <w:pPr>
        <w:rPr>
          <w:rFonts w:hint="default"/>
          <w:lang w:val="en-IN"/>
        </w:rPr>
      </w:pPr>
      <w:r>
        <w:rPr>
          <w:rFonts w:hint="default" w:ascii="Calibri" w:hAnsi="Calibri" w:cs="Calibri"/>
          <w:u w:val="single"/>
          <w:lang w:val="en-IN"/>
        </w:rPr>
        <w:t>_____________________________________________________________________________</w:t>
      </w:r>
    </w:p>
    <w:p w14:paraId="2270BFCB">
      <w:pPr>
        <w:pStyle w:val="2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Lab 2 - Models and DbContext</w:t>
      </w:r>
    </w:p>
    <w:p w14:paraId="3BDF311A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Objective</w:t>
      </w:r>
    </w:p>
    <w:p w14:paraId="4B2ABF7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Create Product and Category models, configure DbContext to use SQLite.</w:t>
      </w:r>
    </w:p>
    <w:p w14:paraId="037B1647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Category.cs</w:t>
      </w:r>
    </w:p>
    <w:p w14:paraId="5BF99A6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0"/>
        </w:rPr>
        <w:t>public class Category {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 xml:space="preserve">    public int Id { get; set; }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 xml:space="preserve">    public string Name { get; set; }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 xml:space="preserve">    public List&lt;Product&gt; Products { get; set; } = new();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>}</w:t>
      </w:r>
    </w:p>
    <w:p w14:paraId="73809A5D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Product.cs</w:t>
      </w:r>
    </w:p>
    <w:p w14:paraId="3A2E56D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0"/>
        </w:rPr>
        <w:t>public class Product {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 xml:space="preserve">    public int Id { get; set; }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 xml:space="preserve">    public string Name { get; set; }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 xml:space="preserve">    public decimal Price { get; set; }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 xml:space="preserve">    public int CategoryId { get; set; }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 xml:space="preserve">    public Category Category { get; set; }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>}</w:t>
      </w:r>
    </w:p>
    <w:p w14:paraId="48796F79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AppDbContext.cs</w:t>
      </w:r>
    </w:p>
    <w:p w14:paraId="20AD934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0"/>
        </w:rPr>
        <w:t>public class AppDbContext : DbContext {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 xml:space="preserve">    public DbSet&lt;Product&gt; Products =&gt; Set&lt;Product&gt;();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 xml:space="preserve">    public DbSet&lt;Category&gt; Categories =&gt; Set&lt;Category&gt;();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 xml:space="preserve">    protected override void OnConfiguring(DbContextOptionsBuilder optionsBuilder) {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 xml:space="preserve">        optionsBuilder.UseSqlite("Data Source=retail.db");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 xml:space="preserve">    }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>}</w:t>
      </w:r>
    </w:p>
    <w:p w14:paraId="2E7CB5C7">
      <w:pPr>
        <w:pStyle w:val="3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</w:rPr>
        <w:t>Screenshot</w:t>
      </w:r>
      <w:r>
        <w:rPr>
          <w:rFonts w:hint="default" w:ascii="Calibri" w:hAnsi="Calibri" w:cs="Calibri"/>
          <w:lang w:val="en-US"/>
        </w:rPr>
        <w:t>s</w:t>
      </w:r>
      <w:r>
        <w:rPr>
          <w:rFonts w:hint="default" w:ascii="Calibri" w:hAnsi="Calibri" w:cs="Calibri"/>
          <w:lang w:val="en-IN"/>
        </w:rPr>
        <w:t>:</w:t>
      </w:r>
    </w:p>
    <w:p w14:paraId="3638A5EC">
      <w:r>
        <w:drawing>
          <wp:inline distT="0" distB="0" distL="114300" distR="114300">
            <wp:extent cx="5476875" cy="258508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D919B">
      <w:r>
        <w:drawing>
          <wp:inline distT="0" distB="0" distL="114300" distR="114300">
            <wp:extent cx="5483225" cy="215646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3659">
      <w:r>
        <w:drawing>
          <wp:inline distT="0" distB="0" distL="114300" distR="114300">
            <wp:extent cx="5486400" cy="24530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E832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_________________________________________</w:t>
      </w:r>
      <w:bookmarkStart w:id="0" w:name="_GoBack"/>
      <w:bookmarkEnd w:id="0"/>
      <w:r>
        <w:rPr>
          <w:rFonts w:hint="default"/>
          <w:lang w:val="en-IN"/>
        </w:rPr>
        <w:t>Thank you___________________________________________________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F43DCE"/>
    <w:rsid w:val="18971705"/>
    <w:rsid w:val="2A31013E"/>
    <w:rsid w:val="2BD47C7C"/>
    <w:rsid w:val="444D6EC1"/>
    <w:rsid w:val="683E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WPS_1674725026</cp:lastModifiedBy>
  <dcterms:modified xsi:type="dcterms:W3CDTF">2025-07-06T13:44:55Z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A4CB49A4625441EFB146E05FCC266086_13</vt:lpwstr>
  </property>
</Properties>
</file>
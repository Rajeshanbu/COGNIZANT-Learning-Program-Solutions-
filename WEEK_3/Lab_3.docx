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7946">
      <w:pPr>
        <w:pStyle w:val="2"/>
        <w:jc w:val="both"/>
        <w:rPr>
          <w:rFonts w:hint="default" w:ascii="Calibri" w:hAnsi="Calibri" w:cs="Calibri"/>
          <w:u w:val="none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>RAJESH A</w:t>
      </w:r>
    </w:p>
    <w:p w14:paraId="2B2EAD07">
      <w:pPr>
        <w:rPr>
          <w:rFonts w:hint="default"/>
          <w:lang w:val="en-IN"/>
        </w:rPr>
      </w:pPr>
      <w:r>
        <w:rPr>
          <w:rFonts w:hint="default" w:ascii="Calibri" w:hAnsi="Calibri" w:cs="Calibri"/>
          <w:u w:val="none"/>
          <w:lang w:val="en-IN"/>
        </w:rPr>
        <w:t xml:space="preserve">SuperSet_Id: </w:t>
      </w:r>
      <w:r>
        <w:rPr>
          <w:rFonts w:hint="default" w:ascii="Calibri" w:hAnsi="Calibri"/>
          <w:u w:val="none"/>
          <w:lang w:val="en-IN"/>
        </w:rPr>
        <w:t xml:space="preserve">6384182 </w:t>
      </w:r>
    </w:p>
    <w:p w14:paraId="1B36C7BA">
      <w:pPr>
        <w:pStyle w:val="2"/>
        <w:jc w:val="center"/>
        <w:rPr>
          <w:rFonts w:hint="default" w:ascii="Calibri" w:hAnsi="Calibri" w:cs="Calibri"/>
          <w:u w:val="single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WEEK-3</w:t>
      </w:r>
    </w:p>
    <w:p w14:paraId="5F71A0A9">
      <w:pPr>
        <w:rPr>
          <w:rFonts w:hint="default"/>
          <w:lang w:val="en-IN"/>
        </w:rPr>
      </w:pPr>
      <w:r>
        <w:rPr>
          <w:rFonts w:hint="default" w:ascii="Calibri" w:hAnsi="Calibri" w:cs="Calibri"/>
          <w:u w:val="single"/>
          <w:lang w:val="en-IN"/>
        </w:rPr>
        <w:t>_____________________________________________________________________________</w:t>
      </w:r>
    </w:p>
    <w:p w14:paraId="29194376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Lab 3 - Migrations</w:t>
      </w:r>
    </w:p>
    <w:p w14:paraId="3CF2D5B1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</w:t>
      </w:r>
    </w:p>
    <w:p w14:paraId="65774D9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 EF Core CLI to create and apply migrations.</w:t>
      </w:r>
    </w:p>
    <w:p w14:paraId="0156037F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Commands</w:t>
      </w:r>
    </w:p>
    <w:p w14:paraId="5F784DC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</w:rPr>
        <w:t>dotnet ef migrations add InitialCreate</w:t>
      </w:r>
      <w:r>
        <w:rPr>
          <w:rFonts w:hint="default" w:ascii="Calibri" w:hAnsi="Calibri" w:cs="Calibri"/>
          <w:sz w:val="20"/>
        </w:rPr>
        <w:br w:type="textWrapping"/>
      </w:r>
      <w:r>
        <w:rPr>
          <w:rFonts w:hint="default" w:ascii="Calibri" w:hAnsi="Calibri" w:cs="Calibri"/>
          <w:sz w:val="20"/>
        </w:rPr>
        <w:t>dotnet ef database update</w:t>
      </w:r>
    </w:p>
    <w:p w14:paraId="10D352C5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Screenshot Placeholder</w:t>
      </w:r>
    </w:p>
    <w:p w14:paraId="5881C99B">
      <w:pPr>
        <w:rPr>
          <w:rFonts w:hint="default"/>
        </w:rPr>
      </w:pPr>
    </w:p>
    <w:p w14:paraId="0E1EE410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A395">
      <w:r>
        <w:drawing>
          <wp:inline distT="0" distB="0" distL="114300" distR="114300">
            <wp:extent cx="1933575" cy="31813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C9B0"/>
    <w:p w14:paraId="5117BCD4">
      <w:pPr>
        <w:pBdr>
          <w:bottom w:val="single" w:color="auto" w:sz="12" w:space="0"/>
        </w:pBdr>
      </w:pPr>
      <w:bookmarkStart w:id="0" w:name="_GoBack"/>
      <w:bookmarkEnd w:id="0"/>
    </w:p>
    <w:p w14:paraId="15D41E42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Thank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042EFF"/>
    <w:rsid w:val="38A20DF8"/>
    <w:rsid w:val="3EF50654"/>
    <w:rsid w:val="5C093E86"/>
    <w:rsid w:val="6EF1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2025-07-06T13:42:33Z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D091AA402C9C45E989D5705ADE7654BA_13</vt:lpwstr>
  </property>
</Properties>
</file>